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976" w:rsidRDefault="00D42976" w:rsidP="00D42976">
      <w:pPr>
        <w:tabs>
          <w:tab w:val="left" w:pos="2898"/>
          <w:tab w:val="left" w:pos="8838"/>
        </w:tabs>
        <w:spacing w:after="120"/>
        <w:rPr>
          <w:rFonts w:cs="Arial"/>
          <w:b/>
          <w:color w:val="000080"/>
          <w:sz w:val="24"/>
          <w:szCs w:val="24"/>
        </w:rPr>
      </w:pPr>
      <w:proofErr w:type="spellStart"/>
      <w:r>
        <w:rPr>
          <w:rFonts w:cs="Arial"/>
          <w:b/>
          <w:color w:val="000080"/>
          <w:sz w:val="24"/>
          <w:szCs w:val="24"/>
        </w:rPr>
        <w:t>Hareesh</w:t>
      </w:r>
      <w:proofErr w:type="spellEnd"/>
      <w:r>
        <w:rPr>
          <w:rFonts w:cs="Arial"/>
          <w:b/>
          <w:color w:val="000080"/>
          <w:sz w:val="24"/>
          <w:szCs w:val="24"/>
        </w:rPr>
        <w:t xml:space="preserve"> Kumar</w:t>
      </w:r>
      <w:r w:rsidR="00133B6D">
        <w:rPr>
          <w:rFonts w:cs="Arial"/>
          <w:b/>
          <w:color w:val="000080"/>
          <w:sz w:val="24"/>
          <w:szCs w:val="24"/>
        </w:rPr>
        <w:t xml:space="preserve"> </w:t>
      </w:r>
    </w:p>
    <w:p w:rsidR="00D42976" w:rsidRDefault="00D42976" w:rsidP="00D42976">
      <w:pPr>
        <w:rPr>
          <w:rFonts w:cs="Arial"/>
          <w:bCs/>
          <w:sz w:val="22"/>
          <w:szCs w:val="22"/>
        </w:rPr>
      </w:pPr>
      <w:r>
        <w:rPr>
          <w:rFonts w:cs="Arial"/>
          <w:bCs/>
          <w:sz w:val="22"/>
          <w:szCs w:val="22"/>
        </w:rPr>
        <w:t>Tata Consultancy Services</w:t>
      </w:r>
    </w:p>
    <w:p w:rsidR="00D42976" w:rsidRDefault="00D42976" w:rsidP="00D42976">
      <w:pPr>
        <w:rPr>
          <w:rFonts w:cs="Arial"/>
          <w:bCs/>
          <w:szCs w:val="18"/>
        </w:rPr>
      </w:pPr>
      <w:r>
        <w:rPr>
          <w:rFonts w:cs="Arial"/>
          <w:bCs/>
          <w:szCs w:val="18"/>
        </w:rPr>
        <w:t>Email: hareeshkumar.aarikatla@tcs.com</w:t>
      </w:r>
      <w:r>
        <w:rPr>
          <w:rFonts w:cs="Arial"/>
          <w:bCs/>
          <w:szCs w:val="18"/>
        </w:rPr>
        <w:tab/>
      </w:r>
      <w:r>
        <w:rPr>
          <w:rFonts w:cs="Arial"/>
          <w:bCs/>
          <w:szCs w:val="18"/>
        </w:rPr>
        <w:tab/>
      </w:r>
      <w:r>
        <w:rPr>
          <w:rFonts w:cs="Arial"/>
          <w:bCs/>
          <w:szCs w:val="18"/>
        </w:rPr>
        <w:tab/>
      </w:r>
      <w:r>
        <w:rPr>
          <w:rFonts w:cs="Arial"/>
          <w:bCs/>
          <w:szCs w:val="18"/>
        </w:rPr>
        <w:tab/>
      </w:r>
      <w:r>
        <w:rPr>
          <w:rFonts w:cs="Arial"/>
          <w:bCs/>
          <w:szCs w:val="18"/>
        </w:rPr>
        <w:tab/>
      </w:r>
      <w:r>
        <w:rPr>
          <w:rFonts w:cs="Arial"/>
          <w:bCs/>
          <w:szCs w:val="18"/>
        </w:rPr>
        <w:tab/>
        <w:t xml:space="preserve">  </w:t>
      </w:r>
      <w:r w:rsidR="00F26D76">
        <w:rPr>
          <w:rFonts w:cs="Arial"/>
          <w:bCs/>
          <w:szCs w:val="18"/>
        </w:rPr>
        <w:t>Phone:</w:t>
      </w:r>
      <w:r>
        <w:rPr>
          <w:rFonts w:cs="Arial"/>
          <w:bCs/>
          <w:szCs w:val="18"/>
        </w:rPr>
        <w:t xml:space="preserve"> +919620540532</w:t>
      </w:r>
    </w:p>
    <w:p w:rsidR="00D42976" w:rsidRDefault="00D42976" w:rsidP="00D42976">
      <w:pPr>
        <w:pBdr>
          <w:top w:val="single" w:sz="4" w:space="1" w:color="000000"/>
        </w:pBdr>
        <w:rPr>
          <w:rFonts w:cs="Arial"/>
          <w:bCs/>
          <w:sz w:val="20"/>
          <w:lang w:val="en-US"/>
        </w:rPr>
      </w:pPr>
    </w:p>
    <w:p w:rsidR="00D42976" w:rsidRDefault="00DB5CC9" w:rsidP="00D42976">
      <w:pPr>
        <w:tabs>
          <w:tab w:val="left" w:pos="2898"/>
          <w:tab w:val="left" w:pos="8838"/>
        </w:tabs>
        <w:spacing w:after="120"/>
        <w:rPr>
          <w:rFonts w:cs="Arial"/>
          <w:b/>
          <w:color w:val="000080"/>
          <w:sz w:val="20"/>
        </w:rPr>
      </w:pPr>
      <w:r>
        <w:rPr>
          <w:rFonts w:cs="Arial"/>
          <w:b/>
          <w:color w:val="000080"/>
          <w:sz w:val="20"/>
        </w:rPr>
        <w:t>Objective</w:t>
      </w:r>
    </w:p>
    <w:p w:rsidR="00D42976" w:rsidRDefault="00D42976" w:rsidP="00DB5CC9">
      <w:pPr>
        <w:numPr>
          <w:ilvl w:val="0"/>
          <w:numId w:val="6"/>
        </w:numPr>
        <w:spacing w:before="0" w:after="0" w:line="276" w:lineRule="auto"/>
        <w:jc w:val="both"/>
        <w:rPr>
          <w:rFonts w:cs="Arial"/>
          <w:color w:val="000000"/>
          <w:sz w:val="20"/>
        </w:rPr>
      </w:pPr>
      <w:r>
        <w:rPr>
          <w:rFonts w:cs="Arial"/>
          <w:color w:val="000000"/>
          <w:sz w:val="20"/>
        </w:rPr>
        <w:t>3</w:t>
      </w:r>
      <w:r w:rsidRPr="00913ECE">
        <w:rPr>
          <w:rFonts w:cs="Arial"/>
          <w:color w:val="000000"/>
          <w:sz w:val="20"/>
        </w:rPr>
        <w:t xml:space="preserve"> years of IT experience in </w:t>
      </w:r>
      <w:r>
        <w:rPr>
          <w:rFonts w:cs="Arial"/>
          <w:color w:val="000000"/>
          <w:sz w:val="20"/>
        </w:rPr>
        <w:t>d</w:t>
      </w:r>
      <w:r w:rsidRPr="00913ECE">
        <w:rPr>
          <w:rFonts w:cs="Arial"/>
          <w:color w:val="000000"/>
          <w:sz w:val="20"/>
        </w:rPr>
        <w:t xml:space="preserve">esign, </w:t>
      </w:r>
      <w:r>
        <w:rPr>
          <w:rFonts w:cs="Arial"/>
          <w:color w:val="000000"/>
          <w:sz w:val="20"/>
        </w:rPr>
        <w:t>d</w:t>
      </w:r>
      <w:r w:rsidRPr="00913ECE">
        <w:rPr>
          <w:rFonts w:cs="Arial"/>
          <w:color w:val="000000"/>
          <w:sz w:val="20"/>
        </w:rPr>
        <w:t xml:space="preserve">evelopment and </w:t>
      </w:r>
      <w:r>
        <w:rPr>
          <w:rFonts w:cs="Arial"/>
          <w:color w:val="000000"/>
          <w:sz w:val="20"/>
        </w:rPr>
        <w:t>i</w:t>
      </w:r>
      <w:r w:rsidRPr="00913ECE">
        <w:rPr>
          <w:rFonts w:cs="Arial"/>
          <w:color w:val="000000"/>
          <w:sz w:val="20"/>
        </w:rPr>
        <w:t xml:space="preserve">mplementation of web </w:t>
      </w:r>
      <w:r w:rsidRPr="00892364">
        <w:rPr>
          <w:rFonts w:cs="Arial"/>
          <w:color w:val="000000"/>
          <w:sz w:val="20"/>
        </w:rPr>
        <w:t>applications using Java/J2EE technologies.</w:t>
      </w:r>
    </w:p>
    <w:p w:rsidR="00190544" w:rsidRPr="00190544" w:rsidRDefault="00190544" w:rsidP="00DB5CC9">
      <w:pPr>
        <w:numPr>
          <w:ilvl w:val="0"/>
          <w:numId w:val="6"/>
        </w:numPr>
        <w:spacing w:before="0" w:after="0" w:line="276" w:lineRule="auto"/>
        <w:jc w:val="both"/>
        <w:rPr>
          <w:rFonts w:cs="Arial"/>
          <w:color w:val="000000"/>
          <w:sz w:val="20"/>
        </w:rPr>
      </w:pPr>
      <w:r w:rsidRPr="005D07C7">
        <w:rPr>
          <w:rFonts w:cs="Arial"/>
          <w:color w:val="000000"/>
          <w:sz w:val="20"/>
        </w:rPr>
        <w:t xml:space="preserve">Hands-on Experience in web based software design and development using </w:t>
      </w:r>
      <w:r w:rsidR="00DB5CC9">
        <w:rPr>
          <w:rFonts w:cs="Arial"/>
          <w:color w:val="000000"/>
          <w:sz w:val="20"/>
        </w:rPr>
        <w:t xml:space="preserve">Core Java, J2EE. </w:t>
      </w:r>
    </w:p>
    <w:p w:rsidR="00590CCB" w:rsidRDefault="00190544" w:rsidP="00DB5CC9">
      <w:pPr>
        <w:numPr>
          <w:ilvl w:val="0"/>
          <w:numId w:val="6"/>
        </w:numPr>
        <w:suppressAutoHyphens w:val="0"/>
        <w:spacing w:before="0" w:after="0" w:line="276" w:lineRule="auto"/>
        <w:jc w:val="both"/>
        <w:rPr>
          <w:rFonts w:cs="Arial"/>
          <w:color w:val="000000"/>
          <w:sz w:val="20"/>
        </w:rPr>
      </w:pPr>
      <w:r w:rsidRPr="00590CCB">
        <w:rPr>
          <w:rFonts w:cs="Arial"/>
          <w:color w:val="000000"/>
          <w:sz w:val="20"/>
        </w:rPr>
        <w:t xml:space="preserve">Worked with various open source frameworks like </w:t>
      </w:r>
      <w:proofErr w:type="spellStart"/>
      <w:r w:rsidRPr="00590CCB">
        <w:rPr>
          <w:rFonts w:cs="Arial"/>
          <w:color w:val="000000"/>
          <w:sz w:val="20"/>
        </w:rPr>
        <w:t>iBatis</w:t>
      </w:r>
      <w:proofErr w:type="spellEnd"/>
      <w:r w:rsidRPr="00590CCB">
        <w:rPr>
          <w:rFonts w:cs="Arial"/>
          <w:color w:val="000000"/>
          <w:sz w:val="20"/>
        </w:rPr>
        <w:t>,</w:t>
      </w:r>
      <w:r w:rsidR="00DB5CC9" w:rsidRPr="00590CCB">
        <w:rPr>
          <w:rFonts w:cs="Arial"/>
          <w:color w:val="000000"/>
          <w:sz w:val="20"/>
        </w:rPr>
        <w:t xml:space="preserve"> </w:t>
      </w:r>
      <w:proofErr w:type="gramStart"/>
      <w:r w:rsidR="00A606F4">
        <w:rPr>
          <w:rFonts w:cs="Arial"/>
          <w:color w:val="000000"/>
          <w:sz w:val="20"/>
        </w:rPr>
        <w:t>S</w:t>
      </w:r>
      <w:r w:rsidR="00770A14" w:rsidRPr="00590CCB">
        <w:rPr>
          <w:rFonts w:cs="Arial"/>
          <w:color w:val="000000"/>
          <w:sz w:val="20"/>
        </w:rPr>
        <w:t>pring</w:t>
      </w:r>
      <w:proofErr w:type="gramEnd"/>
      <w:r w:rsidR="00DB5CC9" w:rsidRPr="00590CCB">
        <w:rPr>
          <w:rFonts w:cs="Arial"/>
          <w:color w:val="000000"/>
          <w:sz w:val="20"/>
        </w:rPr>
        <w:t>,</w:t>
      </w:r>
      <w:r w:rsidRPr="00590CCB">
        <w:rPr>
          <w:rFonts w:cs="Arial"/>
          <w:color w:val="000000"/>
          <w:sz w:val="20"/>
        </w:rPr>
        <w:t xml:space="preserve"> JSF</w:t>
      </w:r>
      <w:r w:rsidR="00650B2B">
        <w:rPr>
          <w:rFonts w:cs="Arial"/>
          <w:color w:val="000000"/>
          <w:sz w:val="20"/>
        </w:rPr>
        <w:t>,</w:t>
      </w:r>
      <w:r w:rsidRPr="00590CCB">
        <w:rPr>
          <w:rFonts w:cs="Arial"/>
          <w:color w:val="000000"/>
          <w:sz w:val="20"/>
        </w:rPr>
        <w:t xml:space="preserve"> Hibernate</w:t>
      </w:r>
      <w:r w:rsidR="00650B2B">
        <w:rPr>
          <w:rFonts w:cs="Arial"/>
          <w:color w:val="000000"/>
          <w:sz w:val="20"/>
        </w:rPr>
        <w:t xml:space="preserve">, </w:t>
      </w:r>
      <w:r w:rsidR="00A606F4">
        <w:rPr>
          <w:rFonts w:cs="Arial"/>
          <w:color w:val="000000"/>
          <w:sz w:val="20"/>
        </w:rPr>
        <w:t>Groovy and Grails</w:t>
      </w:r>
      <w:r w:rsidRPr="00590CCB">
        <w:rPr>
          <w:rFonts w:cs="Arial"/>
          <w:color w:val="000000"/>
          <w:sz w:val="20"/>
        </w:rPr>
        <w:t xml:space="preserve">. </w:t>
      </w:r>
    </w:p>
    <w:p w:rsidR="00D42976" w:rsidRPr="00590CCB" w:rsidRDefault="00D42976" w:rsidP="00DB5CC9">
      <w:pPr>
        <w:numPr>
          <w:ilvl w:val="0"/>
          <w:numId w:val="6"/>
        </w:numPr>
        <w:suppressAutoHyphens w:val="0"/>
        <w:spacing w:before="0" w:after="0" w:line="276" w:lineRule="auto"/>
        <w:jc w:val="both"/>
        <w:rPr>
          <w:rFonts w:cs="Arial"/>
          <w:color w:val="000000"/>
          <w:sz w:val="20"/>
        </w:rPr>
      </w:pPr>
      <w:r w:rsidRPr="00590CCB">
        <w:rPr>
          <w:rFonts w:cs="Arial"/>
          <w:color w:val="000000"/>
          <w:sz w:val="20"/>
          <w:lang w:val="en-US"/>
        </w:rPr>
        <w:t>Worked on Various JavaScript frameworks like</w:t>
      </w:r>
      <w:r w:rsidR="00190544" w:rsidRPr="00590CCB">
        <w:rPr>
          <w:rFonts w:cs="Arial"/>
          <w:color w:val="000000"/>
          <w:sz w:val="20"/>
          <w:lang w:val="en-US"/>
        </w:rPr>
        <w:t xml:space="preserve"> </w:t>
      </w:r>
      <w:r w:rsidR="00133B6D" w:rsidRPr="00590CCB">
        <w:rPr>
          <w:rFonts w:cs="Arial"/>
          <w:color w:val="000000"/>
          <w:sz w:val="20"/>
          <w:lang w:val="en-US"/>
        </w:rPr>
        <w:t xml:space="preserve">ExtJS </w:t>
      </w:r>
      <w:r w:rsidR="00133B6D">
        <w:rPr>
          <w:rFonts w:cs="Arial"/>
          <w:color w:val="000000"/>
          <w:sz w:val="20"/>
          <w:lang w:val="en-US"/>
        </w:rPr>
        <w:t xml:space="preserve">, </w:t>
      </w:r>
      <w:r w:rsidR="00190544" w:rsidRPr="00590CCB">
        <w:rPr>
          <w:rFonts w:cs="Arial"/>
          <w:color w:val="000000"/>
          <w:sz w:val="20"/>
          <w:lang w:val="en-US"/>
        </w:rPr>
        <w:t>JQuery,</w:t>
      </w:r>
      <w:r w:rsidR="00DB5CC9" w:rsidRPr="00590CCB">
        <w:rPr>
          <w:rFonts w:cs="Arial"/>
          <w:color w:val="000000"/>
          <w:sz w:val="20"/>
          <w:lang w:val="en-US"/>
        </w:rPr>
        <w:t xml:space="preserve"> </w:t>
      </w:r>
      <w:r w:rsidR="00133B6D">
        <w:rPr>
          <w:rFonts w:cs="Arial"/>
          <w:color w:val="000000"/>
          <w:sz w:val="20"/>
        </w:rPr>
        <w:t>AJAX</w:t>
      </w:r>
      <w:r w:rsidRPr="00590CCB">
        <w:rPr>
          <w:rFonts w:cs="Arial"/>
          <w:color w:val="000000"/>
          <w:sz w:val="20"/>
          <w:lang w:val="en-US"/>
        </w:rPr>
        <w:t xml:space="preserve"> and JSON</w:t>
      </w:r>
    </w:p>
    <w:p w:rsidR="00D42976" w:rsidRPr="002C0A90" w:rsidRDefault="00D42976" w:rsidP="00DB5CC9">
      <w:pPr>
        <w:numPr>
          <w:ilvl w:val="0"/>
          <w:numId w:val="6"/>
        </w:numPr>
        <w:suppressAutoHyphens w:val="0"/>
        <w:spacing w:before="0" w:after="0" w:line="276" w:lineRule="auto"/>
        <w:jc w:val="both"/>
        <w:rPr>
          <w:rFonts w:cs="Arial"/>
          <w:color w:val="000000"/>
          <w:sz w:val="20"/>
        </w:rPr>
      </w:pPr>
      <w:r w:rsidRPr="002C0A90">
        <w:rPr>
          <w:sz w:val="20"/>
        </w:rPr>
        <w:t xml:space="preserve">Worked with </w:t>
      </w:r>
      <w:r w:rsidR="00DB5CC9">
        <w:rPr>
          <w:sz w:val="20"/>
        </w:rPr>
        <w:t xml:space="preserve">various version control maintenance systems like </w:t>
      </w:r>
      <w:r w:rsidRPr="002C0A90">
        <w:rPr>
          <w:sz w:val="20"/>
        </w:rPr>
        <w:t xml:space="preserve">Subversion (SVN) </w:t>
      </w:r>
      <w:r>
        <w:rPr>
          <w:sz w:val="20"/>
        </w:rPr>
        <w:t xml:space="preserve">and Perforce Client (P4V) </w:t>
      </w:r>
    </w:p>
    <w:p w:rsidR="00D42976" w:rsidRPr="00892364" w:rsidRDefault="00D42976" w:rsidP="00DB5CC9">
      <w:pPr>
        <w:pStyle w:val="ListBullet"/>
        <w:numPr>
          <w:ilvl w:val="0"/>
          <w:numId w:val="6"/>
        </w:numPr>
        <w:spacing w:line="276" w:lineRule="auto"/>
        <w:rPr>
          <w:rFonts w:ascii="Arial" w:hAnsi="Arial" w:cs="Arial"/>
          <w:bCs w:val="0"/>
          <w:color w:val="000000"/>
          <w:sz w:val="20"/>
          <w:szCs w:val="20"/>
        </w:rPr>
      </w:pPr>
      <w:r w:rsidRPr="00913ECE">
        <w:rPr>
          <w:rFonts w:ascii="Arial" w:hAnsi="Arial" w:cs="Arial"/>
          <w:bCs w:val="0"/>
          <w:color w:val="000000"/>
          <w:sz w:val="20"/>
          <w:szCs w:val="20"/>
        </w:rPr>
        <w:t xml:space="preserve">Effective team player and ability to work independently with commitment, </w:t>
      </w:r>
      <w:r w:rsidRPr="00892364">
        <w:rPr>
          <w:rFonts w:ascii="Arial" w:hAnsi="Arial" w:cs="Arial"/>
          <w:bCs w:val="0"/>
          <w:color w:val="000000"/>
          <w:sz w:val="20"/>
          <w:szCs w:val="20"/>
        </w:rPr>
        <w:t>dedication and planning towards goal oriented tasks and problem-solving skills.</w:t>
      </w:r>
    </w:p>
    <w:p w:rsidR="00190544" w:rsidRDefault="00190544" w:rsidP="00DB5CC9">
      <w:pPr>
        <w:numPr>
          <w:ilvl w:val="0"/>
          <w:numId w:val="6"/>
        </w:numPr>
        <w:suppressAutoHyphens w:val="0"/>
        <w:spacing w:before="0" w:after="0" w:line="276" w:lineRule="auto"/>
        <w:rPr>
          <w:rFonts w:cs="Arial"/>
          <w:sz w:val="20"/>
        </w:rPr>
      </w:pPr>
      <w:r w:rsidRPr="00190544">
        <w:rPr>
          <w:rFonts w:cs="Arial"/>
          <w:sz w:val="20"/>
        </w:rPr>
        <w:t>Capable of rapidly learning new technologies and successfully applying them to projects.</w:t>
      </w:r>
    </w:p>
    <w:p w:rsidR="00281205" w:rsidRDefault="00281205" w:rsidP="00DB5CC9">
      <w:pPr>
        <w:numPr>
          <w:ilvl w:val="0"/>
          <w:numId w:val="6"/>
        </w:numPr>
        <w:suppressAutoHyphens w:val="0"/>
        <w:spacing w:before="0" w:after="0" w:line="276" w:lineRule="auto"/>
        <w:rPr>
          <w:rFonts w:cs="Arial"/>
          <w:sz w:val="20"/>
        </w:rPr>
      </w:pPr>
      <w:r w:rsidRPr="00281205">
        <w:rPr>
          <w:rFonts w:cs="Arial"/>
          <w:sz w:val="20"/>
        </w:rPr>
        <w:t>Sun Certified Java Programmer</w:t>
      </w:r>
    </w:p>
    <w:p w:rsidR="00E2630E" w:rsidRPr="00E2630E" w:rsidRDefault="00E2630E" w:rsidP="00E2630E">
      <w:pPr>
        <w:numPr>
          <w:ilvl w:val="0"/>
          <w:numId w:val="6"/>
        </w:numPr>
        <w:spacing w:before="0" w:after="0" w:line="276" w:lineRule="auto"/>
        <w:jc w:val="both"/>
        <w:rPr>
          <w:rFonts w:cs="Arial"/>
          <w:sz w:val="20"/>
        </w:rPr>
      </w:pPr>
      <w:r w:rsidRPr="00E2630E">
        <w:rPr>
          <w:rFonts w:cs="Arial"/>
          <w:sz w:val="20"/>
        </w:rPr>
        <w:t>Proficient in developing, maintaining and supporting large scale application products starting from development, QA Stage to production.</w:t>
      </w:r>
    </w:p>
    <w:p w:rsidR="00D42976" w:rsidRDefault="00D42976" w:rsidP="00D42976">
      <w:pPr>
        <w:rPr>
          <w:rFonts w:cs="Arial"/>
          <w:bCs/>
          <w:sz w:val="20"/>
        </w:rPr>
      </w:pPr>
    </w:p>
    <w:p w:rsidR="00D42976" w:rsidRDefault="00D42976" w:rsidP="00D42976">
      <w:pPr>
        <w:tabs>
          <w:tab w:val="left" w:pos="2898"/>
          <w:tab w:val="left" w:pos="8838"/>
        </w:tabs>
        <w:spacing w:after="120"/>
        <w:rPr>
          <w:rFonts w:cs="Arial"/>
          <w:b/>
          <w:color w:val="000080"/>
          <w:sz w:val="20"/>
        </w:rPr>
      </w:pPr>
      <w:r>
        <w:rPr>
          <w:rFonts w:cs="Arial"/>
          <w:b/>
          <w:color w:val="000080"/>
          <w:sz w:val="20"/>
        </w:rPr>
        <w:t>Technology</w:t>
      </w:r>
    </w:p>
    <w:p w:rsidR="00D42976" w:rsidRDefault="00D42976" w:rsidP="00D42976">
      <w:pPr>
        <w:rPr>
          <w:rFonts w:cs="Arial"/>
          <w:bCs/>
          <w:sz w:val="20"/>
        </w:rPr>
      </w:pPr>
      <w:r>
        <w:rPr>
          <w:rFonts w:cs="Arial"/>
          <w:bCs/>
          <w:sz w:val="20"/>
        </w:rPr>
        <w:t>Below is a list of important software products, tools and methods that I have worked with.</w:t>
      </w:r>
    </w:p>
    <w:p w:rsidR="00D42976" w:rsidRDefault="00D42976" w:rsidP="00D42976">
      <w:pPr>
        <w:rPr>
          <w:rFonts w:cs="Arial"/>
          <w:bCs/>
          <w:sz w:val="20"/>
        </w:rPr>
      </w:pPr>
    </w:p>
    <w:tbl>
      <w:tblPr>
        <w:tblpPr w:leftFromText="180" w:rightFromText="180" w:vertAnchor="text" w:tblpX="216" w:tblpY="1"/>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2"/>
        <w:gridCol w:w="2973"/>
        <w:gridCol w:w="2047"/>
        <w:gridCol w:w="2466"/>
      </w:tblGrid>
      <w:tr w:rsidR="00D42976" w:rsidTr="00EB4B85">
        <w:tc>
          <w:tcPr>
            <w:tcW w:w="2252" w:type="dxa"/>
            <w:shd w:val="clear" w:color="auto" w:fill="C0C0C0"/>
          </w:tcPr>
          <w:p w:rsidR="00D42976" w:rsidRDefault="00D42976" w:rsidP="00EB4B85">
            <w:pPr>
              <w:spacing w:before="20" w:after="20"/>
              <w:rPr>
                <w:rFonts w:cs="Arial"/>
                <w:bCs/>
                <w:sz w:val="20"/>
              </w:rPr>
            </w:pPr>
            <w:r>
              <w:rPr>
                <w:rFonts w:cs="Arial"/>
                <w:bCs/>
                <w:sz w:val="20"/>
              </w:rPr>
              <w:t>Operating System</w:t>
            </w:r>
          </w:p>
        </w:tc>
        <w:tc>
          <w:tcPr>
            <w:tcW w:w="2973" w:type="dxa"/>
            <w:shd w:val="clear" w:color="auto" w:fill="C0C0C0"/>
          </w:tcPr>
          <w:p w:rsidR="00D42976" w:rsidRDefault="00D42976" w:rsidP="00EB4B85">
            <w:pPr>
              <w:spacing w:before="20" w:after="20"/>
              <w:rPr>
                <w:rFonts w:cs="Arial"/>
                <w:bCs/>
                <w:sz w:val="20"/>
              </w:rPr>
            </w:pPr>
            <w:r>
              <w:rPr>
                <w:rFonts w:cs="Arial"/>
                <w:bCs/>
                <w:sz w:val="20"/>
              </w:rPr>
              <w:t>Software Products</w:t>
            </w:r>
          </w:p>
        </w:tc>
        <w:tc>
          <w:tcPr>
            <w:tcW w:w="2047" w:type="dxa"/>
            <w:shd w:val="clear" w:color="auto" w:fill="C0C0C0"/>
          </w:tcPr>
          <w:p w:rsidR="00D42976" w:rsidRDefault="00D42976" w:rsidP="00EB4B85">
            <w:pPr>
              <w:spacing w:before="20" w:after="20"/>
              <w:rPr>
                <w:rFonts w:cs="Arial"/>
                <w:bCs/>
                <w:sz w:val="20"/>
              </w:rPr>
            </w:pPr>
            <w:r>
              <w:rPr>
                <w:rFonts w:cs="Arial"/>
                <w:bCs/>
                <w:sz w:val="20"/>
              </w:rPr>
              <w:t>Frameworks</w:t>
            </w:r>
          </w:p>
        </w:tc>
        <w:tc>
          <w:tcPr>
            <w:tcW w:w="2466" w:type="dxa"/>
            <w:shd w:val="clear" w:color="auto" w:fill="C0C0C0"/>
          </w:tcPr>
          <w:p w:rsidR="00D42976" w:rsidRDefault="00D42976" w:rsidP="00EB4B85">
            <w:pPr>
              <w:spacing w:before="20" w:after="20"/>
              <w:rPr>
                <w:rFonts w:cs="Arial"/>
                <w:bCs/>
                <w:sz w:val="20"/>
              </w:rPr>
            </w:pPr>
            <w:r>
              <w:rPr>
                <w:rFonts w:cs="Arial"/>
                <w:bCs/>
                <w:sz w:val="20"/>
              </w:rPr>
              <w:t>Tools</w:t>
            </w:r>
          </w:p>
        </w:tc>
      </w:tr>
      <w:tr w:rsidR="00D42976" w:rsidTr="00590CCB">
        <w:trPr>
          <w:trHeight w:val="2405"/>
        </w:trPr>
        <w:tc>
          <w:tcPr>
            <w:tcW w:w="2252" w:type="dxa"/>
          </w:tcPr>
          <w:p w:rsidR="00D42976" w:rsidRDefault="00D42976" w:rsidP="00190544">
            <w:pPr>
              <w:numPr>
                <w:ilvl w:val="0"/>
                <w:numId w:val="2"/>
              </w:numPr>
              <w:tabs>
                <w:tab w:val="clear" w:pos="720"/>
                <w:tab w:val="num" w:pos="540"/>
              </w:tabs>
              <w:suppressAutoHyphens w:val="0"/>
              <w:autoSpaceDE w:val="0"/>
              <w:autoSpaceDN w:val="0"/>
              <w:adjustRightInd w:val="0"/>
              <w:rPr>
                <w:rFonts w:cs="Arial"/>
                <w:sz w:val="20"/>
              </w:rPr>
            </w:pPr>
            <w:r>
              <w:rPr>
                <w:rFonts w:cs="Arial"/>
                <w:sz w:val="20"/>
              </w:rPr>
              <w:t>Windows XP/7</w:t>
            </w:r>
          </w:p>
          <w:p w:rsidR="00D42976" w:rsidRPr="00141894" w:rsidRDefault="00D42976" w:rsidP="00EB4B85">
            <w:pPr>
              <w:autoSpaceDE w:val="0"/>
              <w:autoSpaceDN w:val="0"/>
              <w:adjustRightInd w:val="0"/>
              <w:ind w:left="720"/>
              <w:rPr>
                <w:rFonts w:cs="Arial"/>
                <w:sz w:val="20"/>
              </w:rPr>
            </w:pPr>
          </w:p>
        </w:tc>
        <w:tc>
          <w:tcPr>
            <w:tcW w:w="2973" w:type="dxa"/>
          </w:tcPr>
          <w:p w:rsidR="00D42976" w:rsidRPr="000A02BC" w:rsidRDefault="00D42976" w:rsidP="00EB4B85">
            <w:pPr>
              <w:numPr>
                <w:ilvl w:val="0"/>
                <w:numId w:val="1"/>
              </w:numPr>
              <w:tabs>
                <w:tab w:val="clear" w:pos="720"/>
                <w:tab w:val="num" w:pos="300"/>
              </w:tabs>
              <w:suppressAutoHyphens w:val="0"/>
              <w:autoSpaceDE w:val="0"/>
              <w:autoSpaceDN w:val="0"/>
              <w:adjustRightInd w:val="0"/>
              <w:ind w:left="390"/>
              <w:rPr>
                <w:rFonts w:cs="Arial"/>
                <w:sz w:val="20"/>
              </w:rPr>
            </w:pPr>
            <w:r>
              <w:rPr>
                <w:rFonts w:cs="Arial"/>
                <w:sz w:val="20"/>
                <w:lang w:val="en-US"/>
              </w:rPr>
              <w:t>HTML</w:t>
            </w:r>
            <w:r w:rsidR="00201663">
              <w:rPr>
                <w:rFonts w:cs="Arial"/>
                <w:sz w:val="20"/>
                <w:lang w:val="en-US"/>
              </w:rPr>
              <w:t>, CSS</w:t>
            </w:r>
          </w:p>
          <w:p w:rsidR="00D42976" w:rsidRDefault="00D42976" w:rsidP="00EB4B85">
            <w:pPr>
              <w:numPr>
                <w:ilvl w:val="0"/>
                <w:numId w:val="1"/>
              </w:numPr>
              <w:tabs>
                <w:tab w:val="clear" w:pos="720"/>
                <w:tab w:val="num" w:pos="300"/>
              </w:tabs>
              <w:suppressAutoHyphens w:val="0"/>
              <w:autoSpaceDE w:val="0"/>
              <w:autoSpaceDN w:val="0"/>
              <w:adjustRightInd w:val="0"/>
              <w:ind w:left="390"/>
              <w:rPr>
                <w:rFonts w:cs="Arial"/>
                <w:sz w:val="20"/>
              </w:rPr>
            </w:pPr>
            <w:r>
              <w:rPr>
                <w:rFonts w:cs="Arial"/>
                <w:sz w:val="20"/>
              </w:rPr>
              <w:t>Core Java 1.6</w:t>
            </w:r>
          </w:p>
          <w:p w:rsidR="00D42976" w:rsidRDefault="00D42976" w:rsidP="00EB4B85">
            <w:pPr>
              <w:numPr>
                <w:ilvl w:val="0"/>
                <w:numId w:val="1"/>
              </w:numPr>
              <w:tabs>
                <w:tab w:val="clear" w:pos="720"/>
                <w:tab w:val="num" w:pos="300"/>
              </w:tabs>
              <w:suppressAutoHyphens w:val="0"/>
              <w:autoSpaceDE w:val="0"/>
              <w:autoSpaceDN w:val="0"/>
              <w:adjustRightInd w:val="0"/>
              <w:ind w:left="389"/>
              <w:rPr>
                <w:rFonts w:cs="Arial"/>
                <w:sz w:val="20"/>
              </w:rPr>
            </w:pPr>
            <w:r>
              <w:rPr>
                <w:rFonts w:cs="Arial"/>
                <w:sz w:val="20"/>
              </w:rPr>
              <w:t>Servlets, JSP</w:t>
            </w:r>
            <w:r w:rsidRPr="008E21EB">
              <w:rPr>
                <w:rFonts w:cs="Arial"/>
                <w:sz w:val="20"/>
              </w:rPr>
              <w:t xml:space="preserve"> </w:t>
            </w:r>
          </w:p>
          <w:p w:rsidR="00D42976" w:rsidRDefault="00D42976" w:rsidP="00EB4B85">
            <w:pPr>
              <w:numPr>
                <w:ilvl w:val="0"/>
                <w:numId w:val="1"/>
              </w:numPr>
              <w:tabs>
                <w:tab w:val="clear" w:pos="720"/>
                <w:tab w:val="num" w:pos="300"/>
              </w:tabs>
              <w:suppressAutoHyphens w:val="0"/>
              <w:autoSpaceDE w:val="0"/>
              <w:autoSpaceDN w:val="0"/>
              <w:adjustRightInd w:val="0"/>
              <w:ind w:left="389"/>
              <w:rPr>
                <w:rFonts w:cs="Arial"/>
                <w:sz w:val="20"/>
              </w:rPr>
            </w:pPr>
            <w:r>
              <w:rPr>
                <w:rFonts w:cs="Arial"/>
                <w:sz w:val="20"/>
              </w:rPr>
              <w:t xml:space="preserve">JavaScript, </w:t>
            </w:r>
            <w:proofErr w:type="spellStart"/>
            <w:r>
              <w:rPr>
                <w:rFonts w:cs="Arial"/>
                <w:sz w:val="20"/>
              </w:rPr>
              <w:t>jQuery</w:t>
            </w:r>
            <w:proofErr w:type="spellEnd"/>
            <w:r>
              <w:rPr>
                <w:rFonts w:cs="Arial"/>
                <w:sz w:val="20"/>
              </w:rPr>
              <w:t>, AJAX</w:t>
            </w:r>
          </w:p>
          <w:p w:rsidR="00D42976" w:rsidRPr="00434EE1" w:rsidRDefault="00D42976" w:rsidP="00EB4B85">
            <w:pPr>
              <w:numPr>
                <w:ilvl w:val="0"/>
                <w:numId w:val="1"/>
              </w:numPr>
              <w:tabs>
                <w:tab w:val="clear" w:pos="720"/>
                <w:tab w:val="num" w:pos="300"/>
              </w:tabs>
              <w:suppressAutoHyphens w:val="0"/>
              <w:autoSpaceDE w:val="0"/>
              <w:autoSpaceDN w:val="0"/>
              <w:adjustRightInd w:val="0"/>
              <w:ind w:left="389"/>
              <w:rPr>
                <w:rFonts w:cs="Arial"/>
                <w:sz w:val="20"/>
              </w:rPr>
            </w:pPr>
            <w:r w:rsidRPr="00892C09">
              <w:rPr>
                <w:rFonts w:cs="Arial"/>
                <w:bCs/>
                <w:sz w:val="20"/>
              </w:rPr>
              <w:t>Apache</w:t>
            </w:r>
            <w:r>
              <w:rPr>
                <w:rFonts w:cs="Arial"/>
                <w:bCs/>
                <w:sz w:val="20"/>
                <w:lang w:val="en-US"/>
              </w:rPr>
              <w:t xml:space="preserve"> Tomcat 6x, 7x</w:t>
            </w:r>
          </w:p>
          <w:p w:rsidR="00D42976" w:rsidRPr="009E5698" w:rsidRDefault="00D42976" w:rsidP="00EB4B85">
            <w:pPr>
              <w:numPr>
                <w:ilvl w:val="0"/>
                <w:numId w:val="1"/>
              </w:numPr>
              <w:tabs>
                <w:tab w:val="clear" w:pos="720"/>
                <w:tab w:val="num" w:pos="300"/>
              </w:tabs>
              <w:suppressAutoHyphens w:val="0"/>
              <w:autoSpaceDE w:val="0"/>
              <w:autoSpaceDN w:val="0"/>
              <w:adjustRightInd w:val="0"/>
              <w:ind w:left="389"/>
              <w:rPr>
                <w:rFonts w:cs="Arial"/>
                <w:sz w:val="20"/>
              </w:rPr>
            </w:pPr>
            <w:r>
              <w:rPr>
                <w:rFonts w:cs="Arial"/>
                <w:bCs/>
                <w:sz w:val="20"/>
                <w:lang w:val="en-US"/>
              </w:rPr>
              <w:t>Oracle 10g</w:t>
            </w:r>
            <w:r w:rsidR="00190544">
              <w:rPr>
                <w:rFonts w:cs="Arial"/>
                <w:bCs/>
                <w:sz w:val="20"/>
                <w:lang w:val="en-US"/>
              </w:rPr>
              <w:t>, 11g</w:t>
            </w:r>
          </w:p>
          <w:p w:rsidR="00D42976" w:rsidRPr="001A3E82" w:rsidRDefault="00D42976" w:rsidP="00EB4B85">
            <w:pPr>
              <w:numPr>
                <w:ilvl w:val="0"/>
                <w:numId w:val="1"/>
              </w:numPr>
              <w:tabs>
                <w:tab w:val="clear" w:pos="720"/>
                <w:tab w:val="num" w:pos="300"/>
              </w:tabs>
              <w:suppressAutoHyphens w:val="0"/>
              <w:autoSpaceDE w:val="0"/>
              <w:autoSpaceDN w:val="0"/>
              <w:adjustRightInd w:val="0"/>
              <w:ind w:left="389"/>
              <w:rPr>
                <w:rFonts w:cs="Arial"/>
                <w:sz w:val="20"/>
              </w:rPr>
            </w:pPr>
            <w:r>
              <w:rPr>
                <w:rFonts w:cs="Arial"/>
                <w:bCs/>
                <w:sz w:val="20"/>
                <w:lang w:val="en-US"/>
              </w:rPr>
              <w:t>REST</w:t>
            </w:r>
          </w:p>
          <w:p w:rsidR="00D42976" w:rsidRPr="00527390" w:rsidRDefault="00D42976" w:rsidP="00EB4B85">
            <w:pPr>
              <w:numPr>
                <w:ilvl w:val="0"/>
                <w:numId w:val="1"/>
              </w:numPr>
              <w:tabs>
                <w:tab w:val="clear" w:pos="720"/>
                <w:tab w:val="num" w:pos="300"/>
              </w:tabs>
              <w:suppressAutoHyphens w:val="0"/>
              <w:autoSpaceDE w:val="0"/>
              <w:autoSpaceDN w:val="0"/>
              <w:adjustRightInd w:val="0"/>
              <w:ind w:left="389"/>
              <w:rPr>
                <w:rFonts w:cs="Arial"/>
                <w:sz w:val="20"/>
              </w:rPr>
            </w:pPr>
            <w:r>
              <w:rPr>
                <w:rFonts w:cs="Arial"/>
                <w:bCs/>
                <w:sz w:val="20"/>
                <w:lang w:val="en-US"/>
              </w:rPr>
              <w:t>Ext JS</w:t>
            </w:r>
          </w:p>
          <w:p w:rsidR="00527390" w:rsidRPr="00141894" w:rsidRDefault="00527390" w:rsidP="00EB4B85">
            <w:pPr>
              <w:numPr>
                <w:ilvl w:val="0"/>
                <w:numId w:val="1"/>
              </w:numPr>
              <w:tabs>
                <w:tab w:val="clear" w:pos="720"/>
                <w:tab w:val="num" w:pos="300"/>
              </w:tabs>
              <w:suppressAutoHyphens w:val="0"/>
              <w:autoSpaceDE w:val="0"/>
              <w:autoSpaceDN w:val="0"/>
              <w:adjustRightInd w:val="0"/>
              <w:ind w:left="389"/>
              <w:rPr>
                <w:rFonts w:cs="Arial"/>
                <w:sz w:val="20"/>
              </w:rPr>
            </w:pPr>
            <w:r>
              <w:rPr>
                <w:rFonts w:cs="Arial"/>
                <w:bCs/>
                <w:sz w:val="20"/>
                <w:lang w:val="en-US"/>
              </w:rPr>
              <w:t>Apache SOLR</w:t>
            </w:r>
          </w:p>
        </w:tc>
        <w:tc>
          <w:tcPr>
            <w:tcW w:w="2047" w:type="dxa"/>
          </w:tcPr>
          <w:p w:rsidR="00D42976" w:rsidRDefault="00D42976" w:rsidP="00EB4B85">
            <w:pPr>
              <w:numPr>
                <w:ilvl w:val="0"/>
                <w:numId w:val="1"/>
              </w:numPr>
              <w:tabs>
                <w:tab w:val="clear" w:pos="720"/>
                <w:tab w:val="num" w:pos="300"/>
              </w:tabs>
              <w:suppressAutoHyphens w:val="0"/>
              <w:autoSpaceDE w:val="0"/>
              <w:autoSpaceDN w:val="0"/>
              <w:adjustRightInd w:val="0"/>
              <w:ind w:left="390"/>
              <w:rPr>
                <w:rFonts w:cs="Arial"/>
                <w:sz w:val="20"/>
              </w:rPr>
            </w:pPr>
            <w:r w:rsidRPr="002E6127">
              <w:rPr>
                <w:rFonts w:cs="Arial"/>
                <w:sz w:val="20"/>
              </w:rPr>
              <w:t>Hibernate</w:t>
            </w:r>
          </w:p>
          <w:p w:rsidR="00D42976" w:rsidRPr="00C1319F" w:rsidRDefault="00D42976" w:rsidP="00EB4B85">
            <w:pPr>
              <w:numPr>
                <w:ilvl w:val="0"/>
                <w:numId w:val="1"/>
              </w:numPr>
              <w:tabs>
                <w:tab w:val="clear" w:pos="720"/>
                <w:tab w:val="num" w:pos="300"/>
              </w:tabs>
              <w:suppressAutoHyphens w:val="0"/>
              <w:autoSpaceDE w:val="0"/>
              <w:autoSpaceDN w:val="0"/>
              <w:adjustRightInd w:val="0"/>
              <w:ind w:left="390"/>
              <w:rPr>
                <w:rFonts w:cs="Arial"/>
                <w:sz w:val="20"/>
              </w:rPr>
            </w:pPr>
            <w:r w:rsidRPr="00C1319F">
              <w:rPr>
                <w:rFonts w:cs="Arial"/>
                <w:sz w:val="20"/>
              </w:rPr>
              <w:t>Spring</w:t>
            </w:r>
          </w:p>
          <w:p w:rsidR="00D42976" w:rsidRDefault="00D42976" w:rsidP="00EB4B85">
            <w:pPr>
              <w:numPr>
                <w:ilvl w:val="0"/>
                <w:numId w:val="1"/>
              </w:numPr>
              <w:tabs>
                <w:tab w:val="clear" w:pos="720"/>
                <w:tab w:val="num" w:pos="300"/>
              </w:tabs>
              <w:suppressAutoHyphens w:val="0"/>
              <w:autoSpaceDE w:val="0"/>
              <w:autoSpaceDN w:val="0"/>
              <w:adjustRightInd w:val="0"/>
              <w:ind w:left="390"/>
              <w:rPr>
                <w:rFonts w:cs="Arial"/>
                <w:sz w:val="20"/>
              </w:rPr>
            </w:pPr>
            <w:r w:rsidRPr="00C1319F">
              <w:rPr>
                <w:rFonts w:cs="Arial"/>
                <w:sz w:val="20"/>
              </w:rPr>
              <w:t>JSF</w:t>
            </w:r>
          </w:p>
          <w:p w:rsidR="00D42976" w:rsidRDefault="00D42976" w:rsidP="00EB4B85">
            <w:pPr>
              <w:numPr>
                <w:ilvl w:val="0"/>
                <w:numId w:val="1"/>
              </w:numPr>
              <w:tabs>
                <w:tab w:val="clear" w:pos="720"/>
                <w:tab w:val="num" w:pos="300"/>
              </w:tabs>
              <w:suppressAutoHyphens w:val="0"/>
              <w:autoSpaceDE w:val="0"/>
              <w:autoSpaceDN w:val="0"/>
              <w:adjustRightInd w:val="0"/>
              <w:ind w:left="390"/>
              <w:rPr>
                <w:rFonts w:cs="Arial"/>
                <w:sz w:val="20"/>
              </w:rPr>
            </w:pPr>
            <w:proofErr w:type="spellStart"/>
            <w:r>
              <w:rPr>
                <w:rFonts w:cs="Arial"/>
                <w:sz w:val="20"/>
              </w:rPr>
              <w:t>i</w:t>
            </w:r>
            <w:r w:rsidRPr="00C1319F">
              <w:rPr>
                <w:rFonts w:cs="Arial"/>
                <w:sz w:val="20"/>
              </w:rPr>
              <w:t>Batis</w:t>
            </w:r>
            <w:proofErr w:type="spellEnd"/>
          </w:p>
          <w:p w:rsidR="00017D14" w:rsidRDefault="00017D14" w:rsidP="00EB4B85">
            <w:pPr>
              <w:numPr>
                <w:ilvl w:val="0"/>
                <w:numId w:val="1"/>
              </w:numPr>
              <w:tabs>
                <w:tab w:val="clear" w:pos="720"/>
                <w:tab w:val="num" w:pos="300"/>
              </w:tabs>
              <w:suppressAutoHyphens w:val="0"/>
              <w:autoSpaceDE w:val="0"/>
              <w:autoSpaceDN w:val="0"/>
              <w:adjustRightInd w:val="0"/>
              <w:ind w:left="390"/>
              <w:rPr>
                <w:rFonts w:cs="Arial"/>
                <w:sz w:val="20"/>
              </w:rPr>
            </w:pPr>
            <w:r>
              <w:rPr>
                <w:rFonts w:cs="Arial"/>
                <w:sz w:val="20"/>
              </w:rPr>
              <w:t>Groovy and Grails</w:t>
            </w:r>
          </w:p>
          <w:p w:rsidR="00D42976" w:rsidRPr="006C1F33" w:rsidRDefault="00D42976" w:rsidP="00EB4B85">
            <w:pPr>
              <w:autoSpaceDE w:val="0"/>
              <w:autoSpaceDN w:val="0"/>
              <w:adjustRightInd w:val="0"/>
              <w:ind w:left="390"/>
              <w:rPr>
                <w:rFonts w:cs="Arial"/>
                <w:bCs/>
                <w:sz w:val="20"/>
              </w:rPr>
            </w:pPr>
          </w:p>
        </w:tc>
        <w:tc>
          <w:tcPr>
            <w:tcW w:w="2466" w:type="dxa"/>
          </w:tcPr>
          <w:p w:rsidR="00D42976" w:rsidRPr="000A02BC" w:rsidRDefault="00D42976" w:rsidP="00EB4B85">
            <w:pPr>
              <w:numPr>
                <w:ilvl w:val="0"/>
                <w:numId w:val="1"/>
              </w:numPr>
              <w:tabs>
                <w:tab w:val="clear" w:pos="720"/>
                <w:tab w:val="num" w:pos="420"/>
              </w:tabs>
              <w:suppressAutoHyphens w:val="0"/>
              <w:ind w:left="420"/>
              <w:rPr>
                <w:rFonts w:cs="Arial"/>
                <w:bCs/>
                <w:sz w:val="20"/>
              </w:rPr>
            </w:pPr>
            <w:r>
              <w:rPr>
                <w:rFonts w:cs="Arial"/>
                <w:sz w:val="20"/>
              </w:rPr>
              <w:t>Eclipse 3.x</w:t>
            </w:r>
          </w:p>
          <w:p w:rsidR="00D42976" w:rsidRPr="000A02BC" w:rsidRDefault="00D42976" w:rsidP="00EB4B85">
            <w:pPr>
              <w:numPr>
                <w:ilvl w:val="0"/>
                <w:numId w:val="1"/>
              </w:numPr>
              <w:tabs>
                <w:tab w:val="clear" w:pos="720"/>
                <w:tab w:val="num" w:pos="420"/>
              </w:tabs>
              <w:suppressAutoHyphens w:val="0"/>
              <w:ind w:left="420"/>
              <w:rPr>
                <w:rFonts w:cs="Arial"/>
                <w:bCs/>
                <w:sz w:val="20"/>
              </w:rPr>
            </w:pPr>
            <w:r w:rsidRPr="000A02BC">
              <w:rPr>
                <w:rFonts w:cs="Arial"/>
                <w:sz w:val="20"/>
              </w:rPr>
              <w:t>PL/SQL Developer</w:t>
            </w:r>
            <w:r>
              <w:rPr>
                <w:rFonts w:cs="Arial"/>
                <w:sz w:val="20"/>
              </w:rPr>
              <w:t xml:space="preserve">  </w:t>
            </w:r>
          </w:p>
          <w:p w:rsidR="00D42976" w:rsidRDefault="00D42976" w:rsidP="00EB4B85">
            <w:pPr>
              <w:numPr>
                <w:ilvl w:val="0"/>
                <w:numId w:val="1"/>
              </w:numPr>
              <w:tabs>
                <w:tab w:val="clear" w:pos="720"/>
                <w:tab w:val="num" w:pos="420"/>
              </w:tabs>
              <w:suppressAutoHyphens w:val="0"/>
              <w:ind w:left="420"/>
              <w:rPr>
                <w:rFonts w:cs="Arial"/>
                <w:bCs/>
                <w:sz w:val="20"/>
              </w:rPr>
            </w:pPr>
            <w:r>
              <w:rPr>
                <w:rFonts w:cs="Arial"/>
                <w:bCs/>
                <w:sz w:val="20"/>
                <w:lang w:val="en-US"/>
              </w:rPr>
              <w:t>Code Collaborator</w:t>
            </w:r>
          </w:p>
          <w:p w:rsidR="00D42976" w:rsidRPr="004F3B37" w:rsidRDefault="00D42976" w:rsidP="00EB4B85">
            <w:pPr>
              <w:numPr>
                <w:ilvl w:val="0"/>
                <w:numId w:val="1"/>
              </w:numPr>
              <w:tabs>
                <w:tab w:val="clear" w:pos="720"/>
                <w:tab w:val="num" w:pos="420"/>
              </w:tabs>
              <w:suppressAutoHyphens w:val="0"/>
              <w:ind w:left="420"/>
              <w:rPr>
                <w:rFonts w:cs="Arial"/>
                <w:bCs/>
                <w:sz w:val="20"/>
              </w:rPr>
            </w:pPr>
            <w:r>
              <w:rPr>
                <w:rFonts w:cs="Arial"/>
                <w:sz w:val="20"/>
              </w:rPr>
              <w:t>Perforce</w:t>
            </w:r>
          </w:p>
          <w:p w:rsidR="00D42976" w:rsidRPr="00553B80" w:rsidRDefault="00D42976" w:rsidP="00EB4B85">
            <w:pPr>
              <w:numPr>
                <w:ilvl w:val="0"/>
                <w:numId w:val="1"/>
              </w:numPr>
              <w:tabs>
                <w:tab w:val="clear" w:pos="720"/>
                <w:tab w:val="num" w:pos="420"/>
              </w:tabs>
              <w:suppressAutoHyphens w:val="0"/>
              <w:ind w:left="420"/>
              <w:rPr>
                <w:rFonts w:cs="Arial"/>
                <w:bCs/>
                <w:sz w:val="20"/>
              </w:rPr>
            </w:pPr>
            <w:r>
              <w:rPr>
                <w:sz w:val="20"/>
              </w:rPr>
              <w:t>SVN</w:t>
            </w:r>
          </w:p>
          <w:p w:rsidR="00D42976" w:rsidRPr="00FB551A" w:rsidRDefault="00D42976" w:rsidP="00EB4B85">
            <w:pPr>
              <w:numPr>
                <w:ilvl w:val="0"/>
                <w:numId w:val="1"/>
              </w:numPr>
              <w:tabs>
                <w:tab w:val="clear" w:pos="720"/>
                <w:tab w:val="num" w:pos="420"/>
              </w:tabs>
              <w:suppressAutoHyphens w:val="0"/>
              <w:ind w:left="420"/>
              <w:rPr>
                <w:rFonts w:cs="Arial"/>
                <w:bCs/>
                <w:sz w:val="20"/>
              </w:rPr>
            </w:pPr>
            <w:r>
              <w:rPr>
                <w:rFonts w:cs="Arial"/>
                <w:sz w:val="20"/>
              </w:rPr>
              <w:t>Maven</w:t>
            </w:r>
          </w:p>
          <w:p w:rsidR="00D42976" w:rsidRDefault="00D42976" w:rsidP="00D42976">
            <w:pPr>
              <w:suppressAutoHyphens w:val="0"/>
              <w:rPr>
                <w:rFonts w:cs="Arial"/>
                <w:bCs/>
                <w:sz w:val="20"/>
              </w:rPr>
            </w:pPr>
          </w:p>
        </w:tc>
      </w:tr>
    </w:tbl>
    <w:p w:rsidR="00541988" w:rsidRPr="00BE09E7" w:rsidRDefault="00541988" w:rsidP="00D42976">
      <w:pPr>
        <w:rPr>
          <w:rFonts w:cs="Arial"/>
          <w:bCs/>
          <w:sz w:val="20"/>
        </w:rPr>
      </w:pPr>
    </w:p>
    <w:p w:rsidR="00D42976" w:rsidRDefault="00D42976" w:rsidP="00541988">
      <w:pPr>
        <w:tabs>
          <w:tab w:val="left" w:pos="2898"/>
          <w:tab w:val="left" w:pos="8838"/>
        </w:tabs>
        <w:spacing w:after="120"/>
        <w:rPr>
          <w:rFonts w:cs="Arial"/>
          <w:bCs/>
          <w:sz w:val="20"/>
        </w:rPr>
      </w:pPr>
      <w:r>
        <w:rPr>
          <w:rFonts w:cs="Arial"/>
          <w:b/>
          <w:color w:val="000080"/>
          <w:sz w:val="20"/>
        </w:rPr>
        <w:t>Qualifications</w:t>
      </w:r>
      <w:r>
        <w:rPr>
          <w:rFonts w:cs="Arial"/>
          <w:bCs/>
          <w:sz w:val="20"/>
        </w:rPr>
        <w:t xml:space="preserve">  </w:t>
      </w: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4050"/>
        <w:gridCol w:w="1620"/>
      </w:tblGrid>
      <w:tr w:rsidR="00D42976" w:rsidTr="00EB4B85">
        <w:trPr>
          <w:cantSplit/>
          <w:trHeight w:val="278"/>
        </w:trPr>
        <w:tc>
          <w:tcPr>
            <w:tcW w:w="3870" w:type="dxa"/>
            <w:shd w:val="pct25" w:color="000000" w:fill="FFFFFF"/>
          </w:tcPr>
          <w:p w:rsidR="00D42976" w:rsidRDefault="00D42976" w:rsidP="00EB4B85">
            <w:pPr>
              <w:spacing w:before="20" w:after="20"/>
              <w:rPr>
                <w:rFonts w:cs="Arial"/>
                <w:bCs/>
                <w:sz w:val="20"/>
              </w:rPr>
            </w:pPr>
            <w:r>
              <w:rPr>
                <w:rFonts w:cs="Arial"/>
                <w:bCs/>
                <w:sz w:val="20"/>
              </w:rPr>
              <w:t>Degree and Year</w:t>
            </w:r>
          </w:p>
        </w:tc>
        <w:tc>
          <w:tcPr>
            <w:tcW w:w="4050" w:type="dxa"/>
            <w:shd w:val="pct25" w:color="000000" w:fill="FFFFFF"/>
          </w:tcPr>
          <w:p w:rsidR="00D42976" w:rsidRDefault="00D42976" w:rsidP="00EB4B85">
            <w:pPr>
              <w:pStyle w:val="Header"/>
              <w:tabs>
                <w:tab w:val="clear" w:pos="4320"/>
                <w:tab w:val="clear" w:pos="8640"/>
              </w:tabs>
              <w:spacing w:before="20" w:after="20"/>
              <w:rPr>
                <w:rFonts w:cs="Arial"/>
                <w:bCs/>
                <w:sz w:val="20"/>
              </w:rPr>
            </w:pPr>
            <w:r>
              <w:rPr>
                <w:rFonts w:cs="Arial"/>
                <w:bCs/>
                <w:sz w:val="20"/>
              </w:rPr>
              <w:t>Institute</w:t>
            </w:r>
          </w:p>
        </w:tc>
        <w:tc>
          <w:tcPr>
            <w:tcW w:w="1620" w:type="dxa"/>
            <w:shd w:val="pct25" w:color="000000" w:fill="FFFFFF"/>
          </w:tcPr>
          <w:p w:rsidR="00D42976" w:rsidRPr="00656A55" w:rsidRDefault="00D42976" w:rsidP="00EB4B85">
            <w:pPr>
              <w:pStyle w:val="Header"/>
              <w:tabs>
                <w:tab w:val="clear" w:pos="4320"/>
                <w:tab w:val="clear" w:pos="8640"/>
              </w:tabs>
              <w:spacing w:before="20" w:after="20"/>
              <w:rPr>
                <w:rFonts w:cs="Arial"/>
                <w:bCs/>
                <w:sz w:val="20"/>
              </w:rPr>
            </w:pPr>
            <w:r w:rsidRPr="00656A55">
              <w:rPr>
                <w:bCs/>
              </w:rPr>
              <w:t>Marks Obtained</w:t>
            </w:r>
          </w:p>
        </w:tc>
      </w:tr>
      <w:tr w:rsidR="00D42976" w:rsidTr="00EB4B85">
        <w:trPr>
          <w:cantSplit/>
        </w:trPr>
        <w:tc>
          <w:tcPr>
            <w:tcW w:w="3870" w:type="dxa"/>
          </w:tcPr>
          <w:p w:rsidR="00D42976" w:rsidRPr="00FA194F" w:rsidRDefault="00172FF8" w:rsidP="00EB4B85">
            <w:pPr>
              <w:spacing w:before="20" w:after="20"/>
              <w:rPr>
                <w:sz w:val="20"/>
              </w:rPr>
            </w:pPr>
            <w:r>
              <w:rPr>
                <w:sz w:val="20"/>
              </w:rPr>
              <w:t xml:space="preserve">Bachelors of Technology </w:t>
            </w:r>
            <w:r w:rsidR="00D42976">
              <w:rPr>
                <w:sz w:val="20"/>
              </w:rPr>
              <w:t xml:space="preserve"> in Computer Science</w:t>
            </w:r>
            <w:r w:rsidR="00D42976" w:rsidRPr="00FA194F">
              <w:rPr>
                <w:sz w:val="20"/>
              </w:rPr>
              <w:t xml:space="preserve"> &amp;  Engineering</w:t>
            </w:r>
          </w:p>
        </w:tc>
        <w:tc>
          <w:tcPr>
            <w:tcW w:w="4050" w:type="dxa"/>
          </w:tcPr>
          <w:p w:rsidR="00D42976" w:rsidRPr="002B5421" w:rsidRDefault="00D8084A" w:rsidP="00EB4B85">
            <w:pPr>
              <w:pStyle w:val="Header"/>
              <w:tabs>
                <w:tab w:val="clear" w:pos="4320"/>
                <w:tab w:val="clear" w:pos="8640"/>
              </w:tabs>
              <w:spacing w:before="20" w:after="20"/>
              <w:rPr>
                <w:rFonts w:cs="Arial"/>
                <w:bCs/>
                <w:sz w:val="20"/>
              </w:rPr>
            </w:pPr>
            <w:r w:rsidRPr="003670D9">
              <w:rPr>
                <w:rFonts w:cs="Arial"/>
                <w:sz w:val="20"/>
              </w:rPr>
              <w:t>Sree Vidyanikethan Engineering College</w:t>
            </w:r>
            <w:r w:rsidR="00770A14">
              <w:rPr>
                <w:rFonts w:cs="Arial"/>
                <w:sz w:val="20"/>
              </w:rPr>
              <w:t>, Tirupathi, Andhra Pradesh</w:t>
            </w:r>
            <w:r>
              <w:rPr>
                <w:rFonts w:cs="Arial"/>
                <w:sz w:val="20"/>
              </w:rPr>
              <w:t>.</w:t>
            </w:r>
          </w:p>
        </w:tc>
        <w:tc>
          <w:tcPr>
            <w:tcW w:w="1620" w:type="dxa"/>
          </w:tcPr>
          <w:p w:rsidR="00D42976" w:rsidRPr="009D78D1" w:rsidRDefault="00D42976" w:rsidP="00D8084A">
            <w:pPr>
              <w:pStyle w:val="Header"/>
              <w:tabs>
                <w:tab w:val="clear" w:pos="4320"/>
                <w:tab w:val="clear" w:pos="8640"/>
              </w:tabs>
              <w:spacing w:before="20" w:after="20"/>
              <w:rPr>
                <w:rFonts w:cs="Arial"/>
                <w:bCs/>
                <w:sz w:val="20"/>
              </w:rPr>
            </w:pPr>
            <w:r w:rsidRPr="009D78D1">
              <w:rPr>
                <w:sz w:val="20"/>
              </w:rPr>
              <w:t xml:space="preserve">          </w:t>
            </w:r>
            <w:r w:rsidR="00D8084A">
              <w:rPr>
                <w:sz w:val="20"/>
              </w:rPr>
              <w:t>68.69</w:t>
            </w:r>
            <w:r w:rsidRPr="009D78D1">
              <w:rPr>
                <w:sz w:val="20"/>
              </w:rPr>
              <w:t>%</w:t>
            </w:r>
          </w:p>
        </w:tc>
      </w:tr>
    </w:tbl>
    <w:p w:rsidR="00541988" w:rsidRDefault="00541988" w:rsidP="00D42976">
      <w:pPr>
        <w:pStyle w:val="Header"/>
        <w:tabs>
          <w:tab w:val="clear" w:pos="4320"/>
          <w:tab w:val="clear" w:pos="8640"/>
        </w:tabs>
        <w:rPr>
          <w:rFonts w:cs="Arial"/>
          <w:b/>
          <w:color w:val="000080"/>
          <w:sz w:val="20"/>
          <w:lang w:val="en-US"/>
        </w:rPr>
      </w:pPr>
    </w:p>
    <w:p w:rsidR="00D42976" w:rsidRDefault="00D42976" w:rsidP="00D42976">
      <w:pPr>
        <w:pStyle w:val="Header"/>
        <w:tabs>
          <w:tab w:val="clear" w:pos="4320"/>
          <w:tab w:val="clear" w:pos="8640"/>
        </w:tabs>
        <w:rPr>
          <w:rFonts w:cs="Arial"/>
          <w:b/>
          <w:color w:val="000080"/>
          <w:sz w:val="20"/>
        </w:rPr>
      </w:pPr>
      <w:r>
        <w:rPr>
          <w:rFonts w:cs="Arial"/>
          <w:b/>
          <w:color w:val="000080"/>
          <w:sz w:val="20"/>
        </w:rPr>
        <w:t>Career Profile</w:t>
      </w:r>
    </w:p>
    <w:p w:rsidR="00D42976" w:rsidRDefault="00D42976" w:rsidP="00D42976"/>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8"/>
        <w:gridCol w:w="4671"/>
        <w:gridCol w:w="2268"/>
      </w:tblGrid>
      <w:tr w:rsidR="00D42976" w:rsidTr="00EB4B85">
        <w:trPr>
          <w:cantSplit/>
        </w:trPr>
        <w:tc>
          <w:tcPr>
            <w:tcW w:w="2558" w:type="dxa"/>
            <w:shd w:val="pct25" w:color="000000" w:fill="FFFFFF"/>
          </w:tcPr>
          <w:p w:rsidR="00D42976" w:rsidRDefault="00D42976" w:rsidP="00EB4B85">
            <w:pPr>
              <w:pStyle w:val="Header"/>
              <w:tabs>
                <w:tab w:val="clear" w:pos="4320"/>
                <w:tab w:val="clear" w:pos="8640"/>
              </w:tabs>
              <w:spacing w:before="20" w:after="20"/>
              <w:rPr>
                <w:rFonts w:cs="Arial"/>
                <w:bCs/>
                <w:sz w:val="20"/>
              </w:rPr>
            </w:pPr>
            <w:r>
              <w:rPr>
                <w:rFonts w:cs="Arial"/>
                <w:bCs/>
                <w:sz w:val="20"/>
              </w:rPr>
              <w:t>Duration</w:t>
            </w:r>
          </w:p>
        </w:tc>
        <w:tc>
          <w:tcPr>
            <w:tcW w:w="4671" w:type="dxa"/>
            <w:shd w:val="pct25" w:color="000000" w:fill="FFFFFF"/>
          </w:tcPr>
          <w:p w:rsidR="00D42976" w:rsidRDefault="00D42976" w:rsidP="00EB4B85">
            <w:pPr>
              <w:spacing w:before="20" w:after="20"/>
              <w:rPr>
                <w:rFonts w:cs="Arial"/>
                <w:bCs/>
                <w:sz w:val="20"/>
              </w:rPr>
            </w:pPr>
            <w:r>
              <w:rPr>
                <w:rFonts w:cs="Arial"/>
                <w:bCs/>
                <w:sz w:val="20"/>
              </w:rPr>
              <w:t>Organization</w:t>
            </w:r>
          </w:p>
        </w:tc>
        <w:tc>
          <w:tcPr>
            <w:tcW w:w="2268" w:type="dxa"/>
            <w:shd w:val="pct25" w:color="000000" w:fill="FFFFFF"/>
          </w:tcPr>
          <w:p w:rsidR="00D42976" w:rsidRDefault="00D42976" w:rsidP="00EB4B85">
            <w:pPr>
              <w:spacing w:before="20" w:after="20"/>
              <w:rPr>
                <w:rFonts w:cs="Arial"/>
                <w:bCs/>
                <w:sz w:val="20"/>
              </w:rPr>
            </w:pPr>
            <w:r>
              <w:rPr>
                <w:rFonts w:cs="Arial"/>
                <w:bCs/>
                <w:sz w:val="20"/>
              </w:rPr>
              <w:t>Designation/Role</w:t>
            </w:r>
          </w:p>
        </w:tc>
      </w:tr>
      <w:tr w:rsidR="00D42976" w:rsidTr="00172FF8">
        <w:trPr>
          <w:cantSplit/>
          <w:trHeight w:val="575"/>
        </w:trPr>
        <w:tc>
          <w:tcPr>
            <w:tcW w:w="2558" w:type="dxa"/>
          </w:tcPr>
          <w:p w:rsidR="00D42976" w:rsidRDefault="00123036" w:rsidP="00EB4B85">
            <w:pPr>
              <w:spacing w:before="20" w:after="20"/>
              <w:rPr>
                <w:rFonts w:cs="Arial"/>
                <w:bCs/>
                <w:color w:val="FF0000"/>
                <w:sz w:val="20"/>
              </w:rPr>
            </w:pPr>
            <w:r>
              <w:rPr>
                <w:rFonts w:cs="Arial"/>
                <w:bCs/>
                <w:sz w:val="20"/>
              </w:rPr>
              <w:t>8</w:t>
            </w:r>
            <w:r w:rsidRPr="00123036">
              <w:rPr>
                <w:rFonts w:cs="Arial"/>
                <w:bCs/>
                <w:sz w:val="20"/>
                <w:vertAlign w:val="superscript"/>
              </w:rPr>
              <w:t>th</w:t>
            </w:r>
            <w:r>
              <w:rPr>
                <w:rFonts w:cs="Arial"/>
                <w:bCs/>
                <w:sz w:val="20"/>
              </w:rPr>
              <w:t xml:space="preserve"> </w:t>
            </w:r>
            <w:r w:rsidR="00D42976">
              <w:rPr>
                <w:rFonts w:cs="Arial"/>
                <w:bCs/>
                <w:sz w:val="20"/>
              </w:rPr>
              <w:t>Dec, 201</w:t>
            </w:r>
            <w:r>
              <w:rPr>
                <w:rFonts w:cs="Arial"/>
                <w:bCs/>
                <w:sz w:val="20"/>
              </w:rPr>
              <w:t>1</w:t>
            </w:r>
            <w:r w:rsidR="00D42976">
              <w:rPr>
                <w:rFonts w:cs="Arial"/>
                <w:bCs/>
                <w:sz w:val="20"/>
              </w:rPr>
              <w:t xml:space="preserve"> – till date</w:t>
            </w:r>
          </w:p>
        </w:tc>
        <w:tc>
          <w:tcPr>
            <w:tcW w:w="4671" w:type="dxa"/>
          </w:tcPr>
          <w:p w:rsidR="00D42976" w:rsidRDefault="00D42976" w:rsidP="00EB4B85">
            <w:pPr>
              <w:spacing w:before="20" w:after="20"/>
              <w:rPr>
                <w:rFonts w:cs="Arial"/>
                <w:bCs/>
                <w:sz w:val="20"/>
              </w:rPr>
            </w:pPr>
            <w:r w:rsidRPr="00330DCF">
              <w:rPr>
                <w:rFonts w:cs="Arial"/>
                <w:b/>
                <w:bCs/>
                <w:sz w:val="20"/>
              </w:rPr>
              <w:t>Tata Consultancy Services Ltd.</w:t>
            </w:r>
            <w:r>
              <w:rPr>
                <w:rFonts w:cs="Arial"/>
                <w:b/>
                <w:bCs/>
                <w:sz w:val="20"/>
              </w:rPr>
              <w:t xml:space="preserve"> </w:t>
            </w:r>
            <w:r>
              <w:rPr>
                <w:rFonts w:cs="Arial"/>
                <w:bCs/>
                <w:sz w:val="20"/>
              </w:rPr>
              <w:t>Bangalore</w:t>
            </w:r>
          </w:p>
        </w:tc>
        <w:tc>
          <w:tcPr>
            <w:tcW w:w="2268" w:type="dxa"/>
          </w:tcPr>
          <w:p w:rsidR="00D42976" w:rsidRDefault="00D42976" w:rsidP="00EB4B85">
            <w:pPr>
              <w:spacing w:before="20" w:after="20"/>
              <w:rPr>
                <w:rFonts w:cs="Arial"/>
                <w:bCs/>
                <w:sz w:val="20"/>
              </w:rPr>
            </w:pPr>
            <w:r>
              <w:rPr>
                <w:rFonts w:cs="Arial"/>
                <w:bCs/>
                <w:sz w:val="20"/>
              </w:rPr>
              <w:t>Systems Engineer/</w:t>
            </w:r>
          </w:p>
          <w:p w:rsidR="00D42976" w:rsidRDefault="00D42976" w:rsidP="00EB4B85">
            <w:pPr>
              <w:spacing w:before="20" w:after="20"/>
              <w:rPr>
                <w:rFonts w:cs="Arial"/>
                <w:bCs/>
                <w:sz w:val="20"/>
              </w:rPr>
            </w:pPr>
            <w:r>
              <w:rPr>
                <w:rFonts w:cs="Arial"/>
                <w:bCs/>
                <w:sz w:val="20"/>
              </w:rPr>
              <w:t>Developer</w:t>
            </w:r>
          </w:p>
        </w:tc>
      </w:tr>
    </w:tbl>
    <w:p w:rsidR="00D42976" w:rsidRDefault="00D42976" w:rsidP="00D42976"/>
    <w:p w:rsidR="00541988" w:rsidRDefault="00541988" w:rsidP="00541988">
      <w:pPr>
        <w:pStyle w:val="Header"/>
        <w:tabs>
          <w:tab w:val="clear" w:pos="4320"/>
          <w:tab w:val="clear" w:pos="8640"/>
        </w:tabs>
        <w:rPr>
          <w:rFonts w:cs="Arial"/>
          <w:b/>
          <w:color w:val="000080"/>
          <w:sz w:val="20"/>
        </w:rPr>
      </w:pPr>
      <w:r w:rsidRPr="00541988">
        <w:rPr>
          <w:rFonts w:cs="Arial"/>
          <w:b/>
          <w:color w:val="000080"/>
          <w:sz w:val="20"/>
        </w:rPr>
        <w:lastRenderedPageBreak/>
        <w:t>Assignments</w:t>
      </w:r>
    </w:p>
    <w:p w:rsidR="00541988" w:rsidRDefault="00541988" w:rsidP="00541988">
      <w:pPr>
        <w:rPr>
          <w:rFonts w:cs="Arial"/>
          <w:bCs/>
          <w:sz w:val="20"/>
        </w:rPr>
      </w:pPr>
      <w:r>
        <w:rPr>
          <w:rFonts w:cs="Arial"/>
          <w:bCs/>
          <w:sz w:val="20"/>
        </w:rPr>
        <w:t>The details of the various assignments that I have handled are listed here, in chronological order.</w:t>
      </w:r>
    </w:p>
    <w:p w:rsidR="00541988" w:rsidRPr="00BC519A" w:rsidRDefault="00541988" w:rsidP="00541988">
      <w:pPr>
        <w:pStyle w:val="Header"/>
        <w:tabs>
          <w:tab w:val="clear" w:pos="4320"/>
          <w:tab w:val="clear" w:pos="8640"/>
        </w:tabs>
        <w:rPr>
          <w:rFonts w:cs="Arial"/>
          <w:b/>
          <w:sz w:val="20"/>
        </w:rPr>
      </w:pPr>
    </w:p>
    <w:p w:rsidR="00541988" w:rsidRDefault="00541988" w:rsidP="00541988">
      <w:pPr>
        <w:pStyle w:val="Header"/>
        <w:tabs>
          <w:tab w:val="clear" w:pos="4320"/>
          <w:tab w:val="clear" w:pos="8640"/>
        </w:tabs>
        <w:rPr>
          <w:rFonts w:cs="Arial"/>
          <w:b/>
          <w:sz w:val="20"/>
        </w:rPr>
      </w:pPr>
      <w:r w:rsidRPr="00BC519A">
        <w:rPr>
          <w:rFonts w:cs="Arial"/>
          <w:b/>
          <w:sz w:val="20"/>
        </w:rPr>
        <w:t>Assignment 1:</w:t>
      </w:r>
    </w:p>
    <w:p w:rsidR="00BC519A" w:rsidRPr="00BC519A" w:rsidRDefault="00BC519A" w:rsidP="00541988">
      <w:pPr>
        <w:pStyle w:val="Header"/>
        <w:tabs>
          <w:tab w:val="clear" w:pos="4320"/>
          <w:tab w:val="clear" w:pos="8640"/>
        </w:tabs>
        <w:rPr>
          <w:rFonts w:cs="Arial"/>
          <w:b/>
          <w:sz w:val="20"/>
        </w:rPr>
      </w:pPr>
    </w:p>
    <w:tbl>
      <w:tblPr>
        <w:tblStyle w:val="TableGrid"/>
        <w:tblW w:w="0" w:type="auto"/>
        <w:tblInd w:w="738" w:type="dxa"/>
        <w:tblLook w:val="04A0" w:firstRow="1" w:lastRow="0" w:firstColumn="1" w:lastColumn="0" w:noHBand="0" w:noVBand="1"/>
      </w:tblPr>
      <w:tblGrid>
        <w:gridCol w:w="2610"/>
        <w:gridCol w:w="5850"/>
      </w:tblGrid>
      <w:tr w:rsidR="00BC519A" w:rsidTr="004A4906">
        <w:tc>
          <w:tcPr>
            <w:tcW w:w="2610" w:type="dxa"/>
          </w:tcPr>
          <w:p w:rsidR="00BC519A" w:rsidRPr="006D78A2" w:rsidRDefault="00BC519A" w:rsidP="004A4906">
            <w:pPr>
              <w:tabs>
                <w:tab w:val="left" w:pos="2898"/>
                <w:tab w:val="left" w:pos="8838"/>
              </w:tabs>
              <w:spacing w:after="120"/>
              <w:outlineLvl w:val="0"/>
              <w:rPr>
                <w:sz w:val="20"/>
                <w:lang w:val="en-US"/>
              </w:rPr>
            </w:pPr>
            <w:r w:rsidRPr="006D78A2">
              <w:rPr>
                <w:rFonts w:cs="Arial"/>
                <w:bCs/>
                <w:color w:val="000080"/>
                <w:sz w:val="20"/>
              </w:rPr>
              <w:t>Project</w:t>
            </w:r>
          </w:p>
        </w:tc>
        <w:tc>
          <w:tcPr>
            <w:tcW w:w="5850" w:type="dxa"/>
          </w:tcPr>
          <w:p w:rsidR="00BC519A" w:rsidRPr="00BC519A" w:rsidRDefault="00BC519A" w:rsidP="004A4906">
            <w:pPr>
              <w:pStyle w:val="Normal1"/>
              <w:spacing w:line="276" w:lineRule="auto"/>
              <w:rPr>
                <w:rFonts w:ascii="Verdana" w:eastAsia="SimSun" w:hAnsi="Verdana" w:cs="Verdana"/>
              </w:rPr>
            </w:pPr>
            <w:r w:rsidRPr="00BC519A">
              <w:rPr>
                <w:rFonts w:ascii="Arial" w:hAnsi="Arial" w:cs="Arial"/>
                <w:bCs/>
                <w:kern w:val="1"/>
              </w:rPr>
              <w:t>Voting Management System</w:t>
            </w:r>
          </w:p>
        </w:tc>
      </w:tr>
      <w:tr w:rsidR="00BC519A" w:rsidTr="004A4906">
        <w:tc>
          <w:tcPr>
            <w:tcW w:w="2610" w:type="dxa"/>
          </w:tcPr>
          <w:p w:rsidR="00BC519A" w:rsidRPr="006D78A2" w:rsidRDefault="00BC519A" w:rsidP="004A4906">
            <w:pPr>
              <w:tabs>
                <w:tab w:val="left" w:pos="2898"/>
                <w:tab w:val="left" w:pos="8838"/>
              </w:tabs>
              <w:spacing w:after="120"/>
              <w:outlineLvl w:val="0"/>
              <w:rPr>
                <w:rFonts w:cs="Arial"/>
                <w:bCs/>
                <w:color w:val="000080"/>
                <w:sz w:val="20"/>
              </w:rPr>
            </w:pPr>
            <w:r>
              <w:rPr>
                <w:rFonts w:cs="Arial"/>
                <w:bCs/>
                <w:color w:val="000080"/>
                <w:sz w:val="20"/>
              </w:rPr>
              <w:t>Customer</w:t>
            </w:r>
          </w:p>
        </w:tc>
        <w:tc>
          <w:tcPr>
            <w:tcW w:w="5850" w:type="dxa"/>
          </w:tcPr>
          <w:p w:rsidR="00BC519A" w:rsidRPr="008D21C2" w:rsidRDefault="00BC519A" w:rsidP="004A4906">
            <w:pPr>
              <w:rPr>
                <w:rFonts w:cs="Arial"/>
                <w:sz w:val="20"/>
                <w:lang w:val="en-US"/>
              </w:rPr>
            </w:pPr>
            <w:r w:rsidRPr="008D21C2">
              <w:rPr>
                <w:rFonts w:eastAsia="SimSun" w:cs="Arial"/>
                <w:bCs/>
                <w:sz w:val="20"/>
              </w:rPr>
              <w:t>Qualcomm</w:t>
            </w:r>
            <w:r w:rsidRPr="008D21C2">
              <w:rPr>
                <w:rFonts w:eastAsia="SimSun" w:cs="Arial"/>
                <w:sz w:val="20"/>
              </w:rPr>
              <w:t xml:space="preserve"> </w:t>
            </w:r>
            <w:r w:rsidRPr="008D21C2">
              <w:rPr>
                <w:rFonts w:cs="Arial"/>
                <w:sz w:val="20"/>
              </w:rPr>
              <w:t>USA</w:t>
            </w:r>
          </w:p>
        </w:tc>
      </w:tr>
      <w:tr w:rsidR="00BC519A" w:rsidTr="004A4906">
        <w:tc>
          <w:tcPr>
            <w:tcW w:w="2610" w:type="dxa"/>
          </w:tcPr>
          <w:p w:rsidR="00BC519A" w:rsidRPr="006D78A2" w:rsidRDefault="00BC519A" w:rsidP="004A4906">
            <w:pPr>
              <w:tabs>
                <w:tab w:val="left" w:pos="2898"/>
                <w:tab w:val="left" w:pos="8838"/>
              </w:tabs>
              <w:spacing w:after="120"/>
              <w:outlineLvl w:val="0"/>
              <w:rPr>
                <w:sz w:val="20"/>
                <w:lang w:val="en-US"/>
              </w:rPr>
            </w:pPr>
            <w:r w:rsidRPr="006D78A2">
              <w:rPr>
                <w:rFonts w:cs="Arial"/>
                <w:bCs/>
                <w:color w:val="000080"/>
                <w:sz w:val="20"/>
              </w:rPr>
              <w:t>Description</w:t>
            </w:r>
          </w:p>
        </w:tc>
        <w:tc>
          <w:tcPr>
            <w:tcW w:w="5850" w:type="dxa"/>
          </w:tcPr>
          <w:p w:rsidR="00BC519A" w:rsidRDefault="00BC519A" w:rsidP="00BC519A">
            <w:pPr>
              <w:autoSpaceDE w:val="0"/>
              <w:spacing w:line="276" w:lineRule="auto"/>
              <w:jc w:val="both"/>
              <w:rPr>
                <w:rFonts w:ascii="Verdana" w:eastAsia="Calibri" w:hAnsi="Verdana" w:cs="Verdana"/>
                <w:szCs w:val="18"/>
              </w:rPr>
            </w:pPr>
            <w:r>
              <w:rPr>
                <w:rFonts w:ascii="Verdana" w:eastAsia="Calibri" w:hAnsi="Verdana" w:cs="Verdana"/>
                <w:szCs w:val="18"/>
              </w:rPr>
              <w:t xml:space="preserve">Voting Management System (VMS) application is used by the Ventures team to automate and streamline voting process for the Qualcomm users. </w:t>
            </w:r>
          </w:p>
          <w:p w:rsidR="00BC519A" w:rsidRDefault="00BC519A" w:rsidP="00BC519A">
            <w:pPr>
              <w:autoSpaceDE w:val="0"/>
              <w:spacing w:line="276" w:lineRule="auto"/>
              <w:jc w:val="both"/>
              <w:rPr>
                <w:rFonts w:ascii="Verdana" w:eastAsia="Calibri" w:hAnsi="Verdana" w:cs="Verdana"/>
                <w:szCs w:val="18"/>
              </w:rPr>
            </w:pPr>
            <w:r>
              <w:rPr>
                <w:rFonts w:ascii="Verdana" w:eastAsia="Calibri" w:hAnsi="Verdana" w:cs="Verdana"/>
                <w:color w:val="000000"/>
                <w:szCs w:val="18"/>
              </w:rPr>
              <w:t xml:space="preserve">                        </w:t>
            </w:r>
            <w:r>
              <w:rPr>
                <w:rFonts w:ascii="Verdana" w:eastAsia="Calibri" w:hAnsi="Verdana" w:cs="Verdana"/>
                <w:color w:val="000000"/>
                <w:szCs w:val="18"/>
              </w:rPr>
              <w:t xml:space="preserve">Business Development leads currently use an email driven process to take initial </w:t>
            </w:r>
            <w:r>
              <w:rPr>
                <w:rFonts w:ascii="Verdana" w:eastAsia="Calibri" w:hAnsi="Verdana" w:cs="Verdana"/>
                <w:szCs w:val="18"/>
              </w:rPr>
              <w:t xml:space="preserve">decisions (through a 2 stage voting process) on whether Qualcomm should venture out in a company (business) or not. The results are manually complied before being presented to the management. </w:t>
            </w:r>
          </w:p>
          <w:p w:rsidR="00BC519A" w:rsidRPr="00BC519A" w:rsidRDefault="00BC519A" w:rsidP="00BC519A">
            <w:pPr>
              <w:autoSpaceDE w:val="0"/>
              <w:spacing w:line="276" w:lineRule="auto"/>
              <w:jc w:val="both"/>
              <w:rPr>
                <w:rFonts w:ascii="Verdana" w:eastAsia="Calibri" w:hAnsi="Verdana" w:cs="Verdana"/>
                <w:szCs w:val="18"/>
              </w:rPr>
            </w:pPr>
            <w:r>
              <w:rPr>
                <w:rFonts w:ascii="Verdana" w:eastAsia="Calibri" w:hAnsi="Verdana" w:cs="Verdana"/>
                <w:szCs w:val="18"/>
              </w:rPr>
              <w:t xml:space="preserve">                                 </w:t>
            </w:r>
            <w:r>
              <w:rPr>
                <w:rFonts w:ascii="Verdana" w:eastAsia="Calibri" w:hAnsi="Verdana" w:cs="Verdana"/>
                <w:szCs w:val="18"/>
              </w:rPr>
              <w:t xml:space="preserve">Using this application venture group users can initiate the surveys for to vote and make the decision on whether to venture a business. SMS will be sent to users who are part of voting process via </w:t>
            </w:r>
            <w:proofErr w:type="spellStart"/>
            <w:r>
              <w:rPr>
                <w:rFonts w:ascii="Verdana" w:eastAsia="Calibri" w:hAnsi="Verdana" w:cs="Verdana"/>
                <w:szCs w:val="18"/>
              </w:rPr>
              <w:t>Plivo</w:t>
            </w:r>
            <w:proofErr w:type="spellEnd"/>
            <w:r>
              <w:rPr>
                <w:rFonts w:ascii="Verdana" w:eastAsia="Calibri" w:hAnsi="Verdana" w:cs="Verdana"/>
                <w:szCs w:val="18"/>
              </w:rPr>
              <w:t xml:space="preserve"> API to intimate about survey initiation. Once survey got initiated survey assigned members will participate in the voting and poll their votes and comments.</w:t>
            </w:r>
            <w:r w:rsidRPr="00B86584">
              <w:rPr>
                <w:rFonts w:ascii="Verdana" w:eastAsia="Calibri" w:hAnsi="Verdana" w:cs="Verdana"/>
                <w:szCs w:val="18"/>
              </w:rPr>
              <w:t xml:space="preserve"> </w:t>
            </w:r>
            <w:r>
              <w:rPr>
                <w:rFonts w:ascii="Verdana" w:eastAsia="Calibri" w:hAnsi="Verdana" w:cs="Verdana"/>
                <w:szCs w:val="18"/>
              </w:rPr>
              <w:t>This application sends the status mail containing voting reports on every day.</w:t>
            </w:r>
          </w:p>
        </w:tc>
      </w:tr>
      <w:tr w:rsidR="00BC519A" w:rsidTr="004A4906">
        <w:tc>
          <w:tcPr>
            <w:tcW w:w="2610" w:type="dxa"/>
          </w:tcPr>
          <w:p w:rsidR="00BC519A" w:rsidRPr="006D78A2" w:rsidRDefault="00BC519A" w:rsidP="004A4906">
            <w:pPr>
              <w:tabs>
                <w:tab w:val="left" w:pos="2898"/>
                <w:tab w:val="left" w:pos="8838"/>
              </w:tabs>
              <w:spacing w:after="120"/>
              <w:outlineLvl w:val="0"/>
              <w:rPr>
                <w:rFonts w:cs="Arial"/>
                <w:bCs/>
                <w:color w:val="000080"/>
                <w:sz w:val="20"/>
              </w:rPr>
            </w:pPr>
            <w:r>
              <w:rPr>
                <w:rFonts w:cs="Arial"/>
                <w:bCs/>
                <w:color w:val="000080"/>
                <w:sz w:val="20"/>
              </w:rPr>
              <w:t xml:space="preserve">Role &amp; </w:t>
            </w:r>
            <w:r>
              <w:rPr>
                <w:color w:val="00007F"/>
                <w:sz w:val="20"/>
              </w:rPr>
              <w:t>Responsibilities</w:t>
            </w:r>
          </w:p>
        </w:tc>
        <w:tc>
          <w:tcPr>
            <w:tcW w:w="5850" w:type="dxa"/>
          </w:tcPr>
          <w:p w:rsidR="00BC519A" w:rsidRDefault="00BC519A" w:rsidP="00BC519A">
            <w:pPr>
              <w:numPr>
                <w:ilvl w:val="0"/>
                <w:numId w:val="10"/>
              </w:numPr>
              <w:tabs>
                <w:tab w:val="left" w:pos="1440"/>
              </w:tabs>
              <w:spacing w:before="0" w:after="0" w:line="276" w:lineRule="auto"/>
              <w:rPr>
                <w:rFonts w:cs="Arial"/>
                <w:sz w:val="20"/>
              </w:rPr>
            </w:pPr>
            <w:r>
              <w:rPr>
                <w:rFonts w:ascii="Verdana" w:hAnsi="Verdana" w:cs="Verdana"/>
                <w:szCs w:val="18"/>
              </w:rPr>
              <w:t>Requirement analysis and preparing estimations</w:t>
            </w:r>
            <w:r w:rsidRPr="008D21C2">
              <w:rPr>
                <w:rFonts w:cs="Arial"/>
                <w:sz w:val="20"/>
              </w:rPr>
              <w:t xml:space="preserve"> </w:t>
            </w:r>
            <w:r>
              <w:rPr>
                <w:rFonts w:cs="Arial"/>
                <w:sz w:val="20"/>
              </w:rPr>
              <w:t>,</w:t>
            </w:r>
          </w:p>
          <w:p w:rsidR="00BC519A" w:rsidRPr="008D21C2" w:rsidRDefault="00BC519A" w:rsidP="00BC519A">
            <w:pPr>
              <w:numPr>
                <w:ilvl w:val="0"/>
                <w:numId w:val="10"/>
              </w:numPr>
              <w:tabs>
                <w:tab w:val="left" w:pos="1440"/>
              </w:tabs>
              <w:spacing w:before="0" w:after="0" w:line="276" w:lineRule="auto"/>
              <w:rPr>
                <w:rFonts w:cs="Arial"/>
                <w:sz w:val="20"/>
              </w:rPr>
            </w:pPr>
            <w:r>
              <w:rPr>
                <w:rFonts w:ascii="Verdana" w:hAnsi="Verdana" w:cs="Verdana"/>
                <w:szCs w:val="18"/>
              </w:rPr>
              <w:t>Database design and created the design document, ER diagrams</w:t>
            </w:r>
            <w:r w:rsidRPr="008D21C2">
              <w:rPr>
                <w:rFonts w:cs="Arial"/>
                <w:sz w:val="20"/>
              </w:rPr>
              <w:t>.</w:t>
            </w:r>
          </w:p>
          <w:p w:rsidR="00BC519A" w:rsidRPr="008D21C2" w:rsidRDefault="00BC519A" w:rsidP="00BC519A">
            <w:pPr>
              <w:numPr>
                <w:ilvl w:val="0"/>
                <w:numId w:val="10"/>
              </w:numPr>
              <w:tabs>
                <w:tab w:val="left" w:pos="1440"/>
              </w:tabs>
              <w:spacing w:before="0" w:after="0" w:line="276" w:lineRule="auto"/>
              <w:rPr>
                <w:rFonts w:cs="Arial"/>
                <w:sz w:val="20"/>
              </w:rPr>
            </w:pPr>
            <w:r>
              <w:rPr>
                <w:rFonts w:ascii="Verdana" w:hAnsi="Verdana" w:cs="Verdana"/>
                <w:szCs w:val="18"/>
              </w:rPr>
              <w:t>Involved in multiple responsibilities including development, deployment and supporting the team</w:t>
            </w:r>
            <w:r w:rsidRPr="008D21C2">
              <w:rPr>
                <w:rFonts w:cs="Arial"/>
                <w:sz w:val="20"/>
              </w:rPr>
              <w:t xml:space="preserve">. </w:t>
            </w:r>
          </w:p>
          <w:p w:rsidR="00BC519A" w:rsidRPr="008D21C2" w:rsidRDefault="00BC519A" w:rsidP="00BC519A">
            <w:pPr>
              <w:numPr>
                <w:ilvl w:val="0"/>
                <w:numId w:val="10"/>
              </w:numPr>
              <w:tabs>
                <w:tab w:val="left" w:pos="1440"/>
              </w:tabs>
              <w:spacing w:before="0" w:after="0" w:line="276" w:lineRule="auto"/>
              <w:rPr>
                <w:rFonts w:cs="Arial"/>
                <w:sz w:val="20"/>
              </w:rPr>
            </w:pPr>
            <w:r>
              <w:rPr>
                <w:rFonts w:ascii="Verdana" w:hAnsi="Verdana" w:cs="Verdana"/>
                <w:szCs w:val="18"/>
              </w:rPr>
              <w:t xml:space="preserve">Intensively worked with Grails plug-ins like Pagination, Export XL, Mail, </w:t>
            </w:r>
            <w:proofErr w:type="spellStart"/>
            <w:r>
              <w:rPr>
                <w:rFonts w:ascii="Verdana" w:hAnsi="Verdana" w:cs="Verdana"/>
                <w:szCs w:val="18"/>
              </w:rPr>
              <w:t>Plivo</w:t>
            </w:r>
            <w:proofErr w:type="spellEnd"/>
            <w:r>
              <w:rPr>
                <w:rFonts w:ascii="Verdana" w:hAnsi="Verdana" w:cs="Verdana"/>
                <w:szCs w:val="18"/>
              </w:rPr>
              <w:t xml:space="preserve"> for sending   </w:t>
            </w:r>
            <w:r>
              <w:rPr>
                <w:rFonts w:ascii="Verdana" w:hAnsi="Verdana" w:cs="Verdana"/>
                <w:szCs w:val="18"/>
              </w:rPr>
              <w:tab/>
              <w:t>SMS to the registered user</w:t>
            </w:r>
            <w:r w:rsidRPr="008D21C2">
              <w:rPr>
                <w:rFonts w:cs="Arial"/>
                <w:sz w:val="20"/>
              </w:rPr>
              <w:t>.</w:t>
            </w:r>
          </w:p>
          <w:p w:rsidR="00BC519A" w:rsidRPr="008D21C2" w:rsidRDefault="00BC519A" w:rsidP="00BC519A">
            <w:pPr>
              <w:numPr>
                <w:ilvl w:val="0"/>
                <w:numId w:val="10"/>
              </w:numPr>
              <w:tabs>
                <w:tab w:val="left" w:pos="1440"/>
              </w:tabs>
              <w:spacing w:before="0" w:after="0" w:line="276" w:lineRule="auto"/>
              <w:rPr>
                <w:rFonts w:cs="Arial"/>
                <w:sz w:val="20"/>
              </w:rPr>
            </w:pPr>
            <w:r>
              <w:rPr>
                <w:rFonts w:ascii="Verdana" w:hAnsi="Verdana" w:cs="Verdana"/>
                <w:szCs w:val="18"/>
              </w:rPr>
              <w:t>Developed Service layers and Utility classes</w:t>
            </w:r>
            <w:r w:rsidRPr="008D21C2">
              <w:rPr>
                <w:rFonts w:cs="Arial"/>
                <w:sz w:val="20"/>
              </w:rPr>
              <w:t>.</w:t>
            </w:r>
          </w:p>
          <w:p w:rsidR="00BC519A" w:rsidRPr="00BC519A" w:rsidRDefault="00BC519A" w:rsidP="00BC519A">
            <w:pPr>
              <w:numPr>
                <w:ilvl w:val="0"/>
                <w:numId w:val="10"/>
              </w:numPr>
              <w:tabs>
                <w:tab w:val="left" w:pos="1440"/>
              </w:tabs>
              <w:spacing w:before="0" w:after="0" w:line="276" w:lineRule="auto"/>
              <w:rPr>
                <w:rFonts w:eastAsia="SimSun" w:cs="Arial"/>
                <w:b/>
                <w:bCs/>
                <w:sz w:val="20"/>
              </w:rPr>
            </w:pPr>
            <w:r>
              <w:rPr>
                <w:rFonts w:ascii="Verdana" w:hAnsi="Verdana" w:cs="Verdana"/>
                <w:szCs w:val="18"/>
              </w:rPr>
              <w:t>Involved in Code review and design review of this application and other applications</w:t>
            </w:r>
            <w:r w:rsidRPr="008D21C2">
              <w:rPr>
                <w:rFonts w:cs="Arial"/>
                <w:sz w:val="20"/>
              </w:rPr>
              <w:t>.</w:t>
            </w:r>
          </w:p>
          <w:p w:rsidR="00BC519A" w:rsidRPr="00BC519A" w:rsidRDefault="00BC519A" w:rsidP="00BC519A">
            <w:pPr>
              <w:numPr>
                <w:ilvl w:val="0"/>
                <w:numId w:val="10"/>
              </w:numPr>
              <w:tabs>
                <w:tab w:val="left" w:pos="1440"/>
              </w:tabs>
              <w:spacing w:before="0" w:after="0" w:line="276" w:lineRule="auto"/>
              <w:jc w:val="both"/>
              <w:rPr>
                <w:rFonts w:ascii="Verdana" w:eastAsia="SimSun" w:hAnsi="Verdana" w:cs="Verdana"/>
                <w:b/>
                <w:bCs/>
                <w:szCs w:val="18"/>
                <w:u w:val="single"/>
              </w:rPr>
            </w:pPr>
            <w:r>
              <w:rPr>
                <w:rFonts w:ascii="Verdana" w:hAnsi="Verdana" w:cs="Verdana"/>
                <w:szCs w:val="18"/>
              </w:rPr>
              <w:t xml:space="preserve">Developed data fetching, Ajax submit, typo ahead. </w:t>
            </w:r>
            <w:proofErr w:type="gramStart"/>
            <w:r>
              <w:rPr>
                <w:rFonts w:ascii="Verdana" w:hAnsi="Verdana" w:cs="Verdana"/>
                <w:szCs w:val="18"/>
              </w:rPr>
              <w:t>functionality</w:t>
            </w:r>
            <w:proofErr w:type="gramEnd"/>
            <w:r>
              <w:rPr>
                <w:rFonts w:ascii="Verdana" w:hAnsi="Verdana" w:cs="Verdana"/>
                <w:szCs w:val="18"/>
              </w:rPr>
              <w:t xml:space="preserve"> by using </w:t>
            </w:r>
            <w:proofErr w:type="spellStart"/>
            <w:r>
              <w:rPr>
                <w:rFonts w:ascii="Verdana" w:hAnsi="Verdana" w:cs="Verdana"/>
                <w:szCs w:val="18"/>
              </w:rPr>
              <w:t>Jquery</w:t>
            </w:r>
            <w:proofErr w:type="spellEnd"/>
            <w:r>
              <w:rPr>
                <w:rFonts w:ascii="Verdana" w:hAnsi="Verdana" w:cs="Verdana"/>
                <w:szCs w:val="18"/>
              </w:rPr>
              <w:t xml:space="preserve"> Ajax and </w:t>
            </w:r>
            <w:proofErr w:type="spellStart"/>
            <w:r>
              <w:rPr>
                <w:rFonts w:ascii="Verdana" w:hAnsi="Verdana" w:cs="Verdana"/>
                <w:szCs w:val="18"/>
              </w:rPr>
              <w:t>Jquery</w:t>
            </w:r>
            <w:proofErr w:type="spellEnd"/>
            <w:r>
              <w:rPr>
                <w:rFonts w:ascii="Verdana" w:hAnsi="Verdana" w:cs="Verdana"/>
                <w:szCs w:val="18"/>
              </w:rPr>
              <w:t>-UI.</w:t>
            </w:r>
          </w:p>
        </w:tc>
      </w:tr>
      <w:tr w:rsidR="00BC519A" w:rsidTr="004A4906">
        <w:tc>
          <w:tcPr>
            <w:tcW w:w="2610" w:type="dxa"/>
          </w:tcPr>
          <w:p w:rsidR="00BC519A" w:rsidRDefault="00BC519A" w:rsidP="004A4906">
            <w:pPr>
              <w:tabs>
                <w:tab w:val="left" w:pos="2898"/>
                <w:tab w:val="left" w:pos="8838"/>
              </w:tabs>
              <w:spacing w:after="120"/>
              <w:outlineLvl w:val="0"/>
              <w:rPr>
                <w:rFonts w:cs="Arial"/>
                <w:bCs/>
                <w:color w:val="000080"/>
                <w:sz w:val="20"/>
              </w:rPr>
            </w:pPr>
            <w:r>
              <w:rPr>
                <w:rFonts w:cs="Arial"/>
                <w:bCs/>
                <w:color w:val="000080"/>
                <w:sz w:val="20"/>
              </w:rPr>
              <w:t>Solution Environment</w:t>
            </w:r>
          </w:p>
        </w:tc>
        <w:tc>
          <w:tcPr>
            <w:tcW w:w="5850" w:type="dxa"/>
          </w:tcPr>
          <w:p w:rsidR="00BC519A" w:rsidRPr="008D21C2" w:rsidRDefault="00BC519A" w:rsidP="00BC519A">
            <w:pPr>
              <w:spacing w:before="0" w:after="0" w:line="276" w:lineRule="auto"/>
              <w:rPr>
                <w:rFonts w:cs="Arial"/>
                <w:sz w:val="20"/>
              </w:rPr>
            </w:pPr>
            <w:r>
              <w:rPr>
                <w:rFonts w:ascii="Verdana" w:hAnsi="Verdana" w:cs="Verdana"/>
                <w:color w:val="000000"/>
                <w:szCs w:val="18"/>
              </w:rPr>
              <w:t xml:space="preserve">Groovy and Grails, </w:t>
            </w:r>
            <w:proofErr w:type="spellStart"/>
            <w:r>
              <w:rPr>
                <w:rFonts w:ascii="Verdana" w:hAnsi="Verdana" w:cs="Verdana"/>
                <w:color w:val="000000"/>
                <w:szCs w:val="18"/>
              </w:rPr>
              <w:t>Jquery</w:t>
            </w:r>
            <w:proofErr w:type="spellEnd"/>
            <w:r>
              <w:rPr>
                <w:rFonts w:ascii="Verdana" w:hAnsi="Verdana" w:cs="Verdana"/>
                <w:color w:val="000000"/>
                <w:szCs w:val="18"/>
              </w:rPr>
              <w:t xml:space="preserve">, </w:t>
            </w:r>
            <w:proofErr w:type="spellStart"/>
            <w:r>
              <w:rPr>
                <w:rFonts w:ascii="Verdana" w:hAnsi="Verdana" w:cs="Verdana"/>
                <w:color w:val="000000"/>
                <w:szCs w:val="18"/>
              </w:rPr>
              <w:t>Jquery</w:t>
            </w:r>
            <w:proofErr w:type="spellEnd"/>
            <w:r>
              <w:rPr>
                <w:rFonts w:ascii="Verdana" w:hAnsi="Verdana" w:cs="Verdana"/>
                <w:color w:val="000000"/>
                <w:szCs w:val="18"/>
              </w:rPr>
              <w:t xml:space="preserve"> UI, Oracle</w:t>
            </w:r>
          </w:p>
        </w:tc>
      </w:tr>
      <w:tr w:rsidR="00BC519A" w:rsidTr="004A4906">
        <w:tc>
          <w:tcPr>
            <w:tcW w:w="2610" w:type="dxa"/>
          </w:tcPr>
          <w:p w:rsidR="00BC519A" w:rsidRDefault="00BC519A" w:rsidP="004A4906">
            <w:pPr>
              <w:tabs>
                <w:tab w:val="left" w:pos="2898"/>
                <w:tab w:val="left" w:pos="8838"/>
              </w:tabs>
              <w:spacing w:after="120"/>
              <w:outlineLvl w:val="0"/>
              <w:rPr>
                <w:rFonts w:cs="Arial"/>
                <w:bCs/>
                <w:color w:val="000080"/>
                <w:sz w:val="20"/>
              </w:rPr>
            </w:pPr>
            <w:r>
              <w:rPr>
                <w:rFonts w:cs="Arial"/>
                <w:bCs/>
                <w:color w:val="000080"/>
                <w:sz w:val="20"/>
              </w:rPr>
              <w:t>Tool</w:t>
            </w:r>
          </w:p>
        </w:tc>
        <w:tc>
          <w:tcPr>
            <w:tcW w:w="5850" w:type="dxa"/>
          </w:tcPr>
          <w:p w:rsidR="00BC519A" w:rsidRPr="008D21C2" w:rsidRDefault="00BC519A" w:rsidP="004A4906">
            <w:pPr>
              <w:spacing w:before="0" w:after="0" w:line="276" w:lineRule="auto"/>
              <w:rPr>
                <w:rFonts w:cs="Arial"/>
                <w:sz w:val="20"/>
              </w:rPr>
            </w:pPr>
            <w:r>
              <w:rPr>
                <w:rFonts w:cs="Arial"/>
                <w:bCs/>
                <w:sz w:val="20"/>
              </w:rPr>
              <w:t>PL/SQL Developer</w:t>
            </w:r>
            <w:r>
              <w:rPr>
                <w:sz w:val="20"/>
                <w:lang w:val="en-US"/>
              </w:rPr>
              <w:t>, Eclipse</w:t>
            </w:r>
          </w:p>
        </w:tc>
      </w:tr>
    </w:tbl>
    <w:p w:rsidR="00541988" w:rsidRDefault="00541988" w:rsidP="00D42976">
      <w:pPr>
        <w:tabs>
          <w:tab w:val="left" w:pos="2898"/>
          <w:tab w:val="left" w:pos="8838"/>
        </w:tabs>
        <w:spacing w:after="120"/>
        <w:rPr>
          <w:rFonts w:cs="Arial"/>
          <w:b/>
          <w:sz w:val="20"/>
        </w:rPr>
      </w:pPr>
    </w:p>
    <w:p w:rsidR="00933EB0" w:rsidRPr="008D21C2" w:rsidRDefault="00541988" w:rsidP="00D42976">
      <w:pPr>
        <w:tabs>
          <w:tab w:val="left" w:pos="2898"/>
          <w:tab w:val="left" w:pos="8838"/>
        </w:tabs>
        <w:spacing w:after="120"/>
        <w:rPr>
          <w:rFonts w:cs="Arial"/>
          <w:b/>
          <w:sz w:val="20"/>
        </w:rPr>
      </w:pPr>
      <w:r>
        <w:rPr>
          <w:rFonts w:cs="Arial"/>
          <w:b/>
          <w:sz w:val="20"/>
        </w:rPr>
        <w:t>Assignment 2</w:t>
      </w:r>
      <w:r w:rsidR="008D21C2" w:rsidRPr="008D21C2">
        <w:rPr>
          <w:rFonts w:cs="Arial"/>
          <w:b/>
          <w:sz w:val="20"/>
        </w:rPr>
        <w:t>:</w:t>
      </w:r>
    </w:p>
    <w:p w:rsidR="008D21C2" w:rsidRDefault="008D21C2" w:rsidP="00D42976">
      <w:pPr>
        <w:tabs>
          <w:tab w:val="left" w:pos="2898"/>
          <w:tab w:val="left" w:pos="8838"/>
        </w:tabs>
        <w:spacing w:after="120"/>
        <w:rPr>
          <w:rFonts w:cs="Arial"/>
          <w:b/>
          <w:color w:val="000080"/>
          <w:sz w:val="20"/>
        </w:rPr>
      </w:pPr>
    </w:p>
    <w:tbl>
      <w:tblPr>
        <w:tblStyle w:val="TableGrid"/>
        <w:tblW w:w="0" w:type="auto"/>
        <w:tblInd w:w="738" w:type="dxa"/>
        <w:tblLook w:val="04A0" w:firstRow="1" w:lastRow="0" w:firstColumn="1" w:lastColumn="0" w:noHBand="0" w:noVBand="1"/>
      </w:tblPr>
      <w:tblGrid>
        <w:gridCol w:w="2610"/>
        <w:gridCol w:w="5850"/>
      </w:tblGrid>
      <w:tr w:rsidR="008D21C2" w:rsidTr="004A4906">
        <w:tc>
          <w:tcPr>
            <w:tcW w:w="2610" w:type="dxa"/>
          </w:tcPr>
          <w:p w:rsidR="008D21C2" w:rsidRPr="006D78A2" w:rsidRDefault="008D21C2" w:rsidP="004A4906">
            <w:pPr>
              <w:tabs>
                <w:tab w:val="left" w:pos="2898"/>
                <w:tab w:val="left" w:pos="8838"/>
              </w:tabs>
              <w:spacing w:after="120"/>
              <w:outlineLvl w:val="0"/>
              <w:rPr>
                <w:sz w:val="20"/>
                <w:lang w:val="en-US"/>
              </w:rPr>
            </w:pPr>
            <w:r w:rsidRPr="006D78A2">
              <w:rPr>
                <w:rFonts w:cs="Arial"/>
                <w:bCs/>
                <w:color w:val="000080"/>
                <w:sz w:val="20"/>
              </w:rPr>
              <w:t>Project</w:t>
            </w:r>
          </w:p>
        </w:tc>
        <w:tc>
          <w:tcPr>
            <w:tcW w:w="5850" w:type="dxa"/>
          </w:tcPr>
          <w:p w:rsidR="008D21C2" w:rsidRPr="008D21C2" w:rsidRDefault="008D21C2" w:rsidP="008D21C2">
            <w:pPr>
              <w:pStyle w:val="Normal1"/>
              <w:spacing w:line="276" w:lineRule="auto"/>
              <w:rPr>
                <w:rFonts w:ascii="Verdana" w:eastAsia="SimSun" w:hAnsi="Verdana" w:cs="Verdana"/>
                <w:sz w:val="16"/>
              </w:rPr>
            </w:pPr>
            <w:r w:rsidRPr="008D21C2">
              <w:rPr>
                <w:rFonts w:ascii="Arial" w:hAnsi="Arial" w:cs="Arial"/>
                <w:bCs/>
                <w:kern w:val="1"/>
                <w:sz w:val="22"/>
              </w:rPr>
              <w:t>Power and Signal Integrity Group</w:t>
            </w:r>
          </w:p>
        </w:tc>
      </w:tr>
      <w:tr w:rsidR="008D21C2" w:rsidTr="004A4906">
        <w:tc>
          <w:tcPr>
            <w:tcW w:w="2610" w:type="dxa"/>
          </w:tcPr>
          <w:p w:rsidR="008D21C2" w:rsidRPr="006D78A2" w:rsidRDefault="008D21C2" w:rsidP="004A4906">
            <w:pPr>
              <w:tabs>
                <w:tab w:val="left" w:pos="2898"/>
                <w:tab w:val="left" w:pos="8838"/>
              </w:tabs>
              <w:spacing w:after="120"/>
              <w:outlineLvl w:val="0"/>
              <w:rPr>
                <w:rFonts w:cs="Arial"/>
                <w:bCs/>
                <w:color w:val="000080"/>
                <w:sz w:val="20"/>
              </w:rPr>
            </w:pPr>
            <w:r>
              <w:rPr>
                <w:rFonts w:cs="Arial"/>
                <w:bCs/>
                <w:color w:val="000080"/>
                <w:sz w:val="20"/>
              </w:rPr>
              <w:t>Customer</w:t>
            </w:r>
          </w:p>
        </w:tc>
        <w:tc>
          <w:tcPr>
            <w:tcW w:w="5850" w:type="dxa"/>
          </w:tcPr>
          <w:p w:rsidR="008D21C2" w:rsidRPr="008D21C2" w:rsidRDefault="008D21C2" w:rsidP="004A4906">
            <w:pPr>
              <w:rPr>
                <w:rFonts w:cs="Arial"/>
                <w:sz w:val="20"/>
                <w:lang w:val="en-US"/>
              </w:rPr>
            </w:pPr>
            <w:r w:rsidRPr="008D21C2">
              <w:rPr>
                <w:rFonts w:eastAsia="SimSun" w:cs="Arial"/>
                <w:bCs/>
                <w:sz w:val="20"/>
              </w:rPr>
              <w:t>Qualcomm</w:t>
            </w:r>
            <w:r w:rsidRPr="008D21C2">
              <w:rPr>
                <w:rFonts w:eastAsia="SimSun" w:cs="Arial"/>
                <w:sz w:val="20"/>
              </w:rPr>
              <w:t xml:space="preserve"> </w:t>
            </w:r>
            <w:r w:rsidRPr="008D21C2">
              <w:rPr>
                <w:rFonts w:cs="Arial"/>
                <w:sz w:val="20"/>
              </w:rPr>
              <w:t>USA</w:t>
            </w:r>
          </w:p>
        </w:tc>
      </w:tr>
      <w:tr w:rsidR="008D21C2" w:rsidTr="004A4906">
        <w:tc>
          <w:tcPr>
            <w:tcW w:w="2610" w:type="dxa"/>
          </w:tcPr>
          <w:p w:rsidR="008D21C2" w:rsidRPr="006D78A2" w:rsidRDefault="008D21C2" w:rsidP="004A4906">
            <w:pPr>
              <w:tabs>
                <w:tab w:val="left" w:pos="2898"/>
                <w:tab w:val="left" w:pos="8838"/>
              </w:tabs>
              <w:spacing w:after="120"/>
              <w:outlineLvl w:val="0"/>
              <w:rPr>
                <w:sz w:val="20"/>
                <w:lang w:val="en-US"/>
              </w:rPr>
            </w:pPr>
            <w:r w:rsidRPr="006D78A2">
              <w:rPr>
                <w:rFonts w:cs="Arial"/>
                <w:bCs/>
                <w:color w:val="000080"/>
                <w:sz w:val="20"/>
              </w:rPr>
              <w:t>Description</w:t>
            </w:r>
          </w:p>
        </w:tc>
        <w:tc>
          <w:tcPr>
            <w:tcW w:w="5850" w:type="dxa"/>
          </w:tcPr>
          <w:p w:rsidR="008D21C2" w:rsidRPr="008D21C2" w:rsidRDefault="008D21C2" w:rsidP="004A4906">
            <w:pPr>
              <w:rPr>
                <w:rFonts w:cs="Arial"/>
                <w:sz w:val="20"/>
                <w:lang w:val="en-US"/>
              </w:rPr>
            </w:pPr>
            <w:r w:rsidRPr="008D21C2">
              <w:rPr>
                <w:rFonts w:cs="Arial"/>
                <w:color w:val="000000"/>
                <w:sz w:val="20"/>
              </w:rPr>
              <w:t xml:space="preserve">The Power Signal Integrity Group Website is an application for </w:t>
            </w:r>
            <w:r w:rsidRPr="008D21C2">
              <w:rPr>
                <w:rFonts w:cs="Arial"/>
                <w:color w:val="000000"/>
                <w:sz w:val="20"/>
              </w:rPr>
              <w:lastRenderedPageBreak/>
              <w:t xml:space="preserve">the employees of Qualcomm where the PSIG team will manage the service requests and </w:t>
            </w:r>
            <w:proofErr w:type="gramStart"/>
            <w:r w:rsidRPr="008D21C2">
              <w:rPr>
                <w:rFonts w:cs="Arial"/>
                <w:color w:val="000000"/>
                <w:sz w:val="20"/>
              </w:rPr>
              <w:t>the  flow</w:t>
            </w:r>
            <w:proofErr w:type="gramEnd"/>
            <w:r w:rsidRPr="008D21C2">
              <w:rPr>
                <w:rFonts w:cs="Arial"/>
                <w:color w:val="000000"/>
                <w:sz w:val="20"/>
              </w:rPr>
              <w:t xml:space="preserve"> of the requests. It has a dashboard view of Active and Completed tasks with </w:t>
            </w:r>
            <w:proofErr w:type="spellStart"/>
            <w:r w:rsidRPr="008D21C2">
              <w:rPr>
                <w:rFonts w:cs="Arial"/>
                <w:color w:val="000000"/>
                <w:sz w:val="20"/>
              </w:rPr>
              <w:t>color</w:t>
            </w:r>
            <w:proofErr w:type="spellEnd"/>
            <w:r w:rsidRPr="008D21C2">
              <w:rPr>
                <w:rFonts w:cs="Arial"/>
                <w:color w:val="000000"/>
                <w:sz w:val="20"/>
              </w:rPr>
              <w:t xml:space="preserve"> coded weekly status. PSIG application is made to track and extract the status of each request's with corresponding tasks. PSIG member can approve the tasks created by the user and close the request flow. PSIG member can check the each task status in dashboard page</w:t>
            </w:r>
          </w:p>
        </w:tc>
      </w:tr>
      <w:tr w:rsidR="008D21C2" w:rsidTr="004A4906">
        <w:tc>
          <w:tcPr>
            <w:tcW w:w="2610" w:type="dxa"/>
          </w:tcPr>
          <w:p w:rsidR="008D21C2" w:rsidRPr="006D78A2" w:rsidRDefault="008D21C2" w:rsidP="004A4906">
            <w:pPr>
              <w:tabs>
                <w:tab w:val="left" w:pos="2898"/>
                <w:tab w:val="left" w:pos="8838"/>
              </w:tabs>
              <w:spacing w:after="120"/>
              <w:outlineLvl w:val="0"/>
              <w:rPr>
                <w:rFonts w:cs="Arial"/>
                <w:bCs/>
                <w:color w:val="000080"/>
                <w:sz w:val="20"/>
              </w:rPr>
            </w:pPr>
            <w:r>
              <w:rPr>
                <w:rFonts w:cs="Arial"/>
                <w:bCs/>
                <w:color w:val="000080"/>
                <w:sz w:val="20"/>
              </w:rPr>
              <w:lastRenderedPageBreak/>
              <w:t xml:space="preserve">Role &amp; </w:t>
            </w:r>
            <w:r>
              <w:rPr>
                <w:color w:val="00007F"/>
                <w:sz w:val="20"/>
              </w:rPr>
              <w:t>Responsibilities</w:t>
            </w:r>
          </w:p>
        </w:tc>
        <w:tc>
          <w:tcPr>
            <w:tcW w:w="5850" w:type="dxa"/>
          </w:tcPr>
          <w:p w:rsidR="008D21C2" w:rsidRPr="008D21C2" w:rsidRDefault="008D21C2" w:rsidP="008D21C2">
            <w:pPr>
              <w:numPr>
                <w:ilvl w:val="0"/>
                <w:numId w:val="10"/>
              </w:numPr>
              <w:spacing w:before="0" w:after="0" w:line="276" w:lineRule="auto"/>
              <w:rPr>
                <w:rFonts w:cs="Arial"/>
                <w:sz w:val="20"/>
              </w:rPr>
            </w:pPr>
            <w:r w:rsidRPr="008D21C2">
              <w:rPr>
                <w:rFonts w:cs="Arial"/>
                <w:sz w:val="20"/>
              </w:rPr>
              <w:t xml:space="preserve">Designed the Database and created the design document, ER diagrams. </w:t>
            </w:r>
          </w:p>
          <w:p w:rsidR="008D21C2" w:rsidRPr="008D21C2" w:rsidRDefault="008D21C2" w:rsidP="008D21C2">
            <w:pPr>
              <w:numPr>
                <w:ilvl w:val="0"/>
                <w:numId w:val="10"/>
              </w:numPr>
              <w:tabs>
                <w:tab w:val="left" w:pos="1440"/>
              </w:tabs>
              <w:spacing w:before="0" w:after="0" w:line="276" w:lineRule="auto"/>
              <w:rPr>
                <w:rFonts w:cs="Arial"/>
                <w:sz w:val="20"/>
              </w:rPr>
            </w:pPr>
            <w:r w:rsidRPr="008D21C2">
              <w:rPr>
                <w:rFonts w:cs="Arial"/>
                <w:sz w:val="20"/>
              </w:rPr>
              <w:t xml:space="preserve">Involved in multiple responsibilities including development, deployment and </w:t>
            </w:r>
            <w:r w:rsidRPr="008D21C2">
              <w:rPr>
                <w:rFonts w:cs="Arial"/>
                <w:sz w:val="20"/>
              </w:rPr>
              <w:tab/>
              <w:t>supporting the team. Also prepared the project related documents.</w:t>
            </w:r>
          </w:p>
          <w:p w:rsidR="008D21C2" w:rsidRPr="008D21C2" w:rsidRDefault="008D21C2" w:rsidP="008D21C2">
            <w:pPr>
              <w:numPr>
                <w:ilvl w:val="0"/>
                <w:numId w:val="10"/>
              </w:numPr>
              <w:tabs>
                <w:tab w:val="left" w:pos="1440"/>
              </w:tabs>
              <w:spacing w:before="0" w:after="0" w:line="276" w:lineRule="auto"/>
              <w:rPr>
                <w:rFonts w:cs="Arial"/>
                <w:sz w:val="20"/>
              </w:rPr>
            </w:pPr>
            <w:r w:rsidRPr="008D21C2">
              <w:rPr>
                <w:rFonts w:cs="Arial"/>
                <w:sz w:val="20"/>
              </w:rPr>
              <w:t xml:space="preserve">Intensively worked with Grails plug-ins like Pagination, Export XL, Mail, </w:t>
            </w:r>
            <w:proofErr w:type="spellStart"/>
            <w:r w:rsidRPr="008D21C2">
              <w:rPr>
                <w:rFonts w:cs="Arial"/>
                <w:sz w:val="20"/>
              </w:rPr>
              <w:t>Plivo</w:t>
            </w:r>
            <w:proofErr w:type="spellEnd"/>
            <w:r w:rsidRPr="008D21C2">
              <w:rPr>
                <w:rFonts w:cs="Arial"/>
                <w:sz w:val="20"/>
              </w:rPr>
              <w:t xml:space="preserve"> for sending   </w:t>
            </w:r>
            <w:r w:rsidRPr="008D21C2">
              <w:rPr>
                <w:rFonts w:cs="Arial"/>
                <w:sz w:val="20"/>
              </w:rPr>
              <w:tab/>
              <w:t xml:space="preserve">SMS to the registered user. </w:t>
            </w:r>
          </w:p>
          <w:p w:rsidR="008D21C2" w:rsidRPr="008D21C2" w:rsidRDefault="008D21C2" w:rsidP="008D21C2">
            <w:pPr>
              <w:numPr>
                <w:ilvl w:val="0"/>
                <w:numId w:val="10"/>
              </w:numPr>
              <w:tabs>
                <w:tab w:val="left" w:pos="1440"/>
              </w:tabs>
              <w:spacing w:before="0" w:after="0" w:line="276" w:lineRule="auto"/>
              <w:rPr>
                <w:rFonts w:cs="Arial"/>
                <w:sz w:val="20"/>
              </w:rPr>
            </w:pPr>
            <w:r w:rsidRPr="008D21C2">
              <w:rPr>
                <w:rFonts w:cs="Arial"/>
                <w:sz w:val="20"/>
              </w:rPr>
              <w:t>Developed Service layers and Utility classes.</w:t>
            </w:r>
          </w:p>
          <w:p w:rsidR="008D21C2" w:rsidRPr="008D21C2" w:rsidRDefault="008D21C2" w:rsidP="008D21C2">
            <w:pPr>
              <w:numPr>
                <w:ilvl w:val="0"/>
                <w:numId w:val="10"/>
              </w:numPr>
              <w:tabs>
                <w:tab w:val="left" w:pos="1440"/>
              </w:tabs>
              <w:spacing w:before="0" w:after="0" w:line="276" w:lineRule="auto"/>
              <w:rPr>
                <w:rFonts w:cs="Arial"/>
                <w:sz w:val="20"/>
              </w:rPr>
            </w:pPr>
            <w:r w:rsidRPr="008D21C2">
              <w:rPr>
                <w:rFonts w:cs="Arial"/>
                <w:sz w:val="20"/>
              </w:rPr>
              <w:t>Participated in discussions with the team and the client for any clarifications on the issues assigned.</w:t>
            </w:r>
          </w:p>
          <w:p w:rsidR="008D21C2" w:rsidRPr="008D21C2" w:rsidRDefault="008D21C2" w:rsidP="008D21C2">
            <w:pPr>
              <w:numPr>
                <w:ilvl w:val="0"/>
                <w:numId w:val="10"/>
              </w:numPr>
              <w:tabs>
                <w:tab w:val="left" w:pos="1440"/>
              </w:tabs>
              <w:spacing w:before="0" w:after="0" w:line="276" w:lineRule="auto"/>
              <w:rPr>
                <w:rFonts w:eastAsia="SimSun" w:cs="Arial"/>
                <w:b/>
                <w:bCs/>
                <w:sz w:val="20"/>
              </w:rPr>
            </w:pPr>
            <w:r w:rsidRPr="008D21C2">
              <w:rPr>
                <w:rFonts w:cs="Arial"/>
                <w:sz w:val="20"/>
              </w:rPr>
              <w:t xml:space="preserve">Fixed the bugs received and gave the relevant support to the customer by modifying/writing new codes Performed Unit testing by using </w:t>
            </w:r>
            <w:proofErr w:type="spellStart"/>
            <w:r w:rsidRPr="008D21C2">
              <w:rPr>
                <w:rFonts w:cs="Arial"/>
                <w:sz w:val="20"/>
              </w:rPr>
              <w:t>JUnit</w:t>
            </w:r>
            <w:proofErr w:type="spellEnd"/>
            <w:r w:rsidRPr="008D21C2">
              <w:rPr>
                <w:rFonts w:cs="Arial"/>
                <w:sz w:val="20"/>
              </w:rPr>
              <w:t xml:space="preserve"> and System testing of the fixes for the issues received.</w:t>
            </w:r>
          </w:p>
        </w:tc>
      </w:tr>
      <w:tr w:rsidR="002269BA" w:rsidTr="004A4906">
        <w:tc>
          <w:tcPr>
            <w:tcW w:w="2610" w:type="dxa"/>
          </w:tcPr>
          <w:p w:rsidR="002269BA" w:rsidRDefault="002269BA" w:rsidP="004A4906">
            <w:pPr>
              <w:tabs>
                <w:tab w:val="left" w:pos="2898"/>
                <w:tab w:val="left" w:pos="8838"/>
              </w:tabs>
              <w:spacing w:after="120"/>
              <w:outlineLvl w:val="0"/>
              <w:rPr>
                <w:rFonts w:cs="Arial"/>
                <w:bCs/>
                <w:color w:val="000080"/>
                <w:sz w:val="20"/>
              </w:rPr>
            </w:pPr>
            <w:r>
              <w:rPr>
                <w:rFonts w:cs="Arial"/>
                <w:bCs/>
                <w:color w:val="000080"/>
                <w:sz w:val="20"/>
              </w:rPr>
              <w:t>Solution Environment</w:t>
            </w:r>
          </w:p>
        </w:tc>
        <w:tc>
          <w:tcPr>
            <w:tcW w:w="5850" w:type="dxa"/>
          </w:tcPr>
          <w:p w:rsidR="002269BA" w:rsidRPr="008D21C2" w:rsidRDefault="002269BA" w:rsidP="002269BA">
            <w:pPr>
              <w:spacing w:before="0" w:after="0" w:line="276" w:lineRule="auto"/>
              <w:rPr>
                <w:rFonts w:cs="Arial"/>
                <w:sz w:val="20"/>
              </w:rPr>
            </w:pPr>
            <w:r w:rsidRPr="008D21C2">
              <w:rPr>
                <w:rFonts w:cs="Arial"/>
                <w:color w:val="000000"/>
                <w:sz w:val="20"/>
              </w:rPr>
              <w:t xml:space="preserve">Groovy and Grails, </w:t>
            </w:r>
            <w:proofErr w:type="spellStart"/>
            <w:r w:rsidRPr="008D21C2">
              <w:rPr>
                <w:rFonts w:cs="Arial"/>
                <w:color w:val="000000"/>
                <w:sz w:val="20"/>
              </w:rPr>
              <w:t>Jquery</w:t>
            </w:r>
            <w:proofErr w:type="spellEnd"/>
            <w:r w:rsidRPr="008D21C2">
              <w:rPr>
                <w:rFonts w:cs="Arial"/>
                <w:color w:val="000000"/>
                <w:sz w:val="20"/>
              </w:rPr>
              <w:t>, Oracle</w:t>
            </w:r>
          </w:p>
        </w:tc>
      </w:tr>
      <w:tr w:rsidR="002269BA" w:rsidTr="004A4906">
        <w:tc>
          <w:tcPr>
            <w:tcW w:w="2610" w:type="dxa"/>
          </w:tcPr>
          <w:p w:rsidR="002269BA" w:rsidRDefault="002269BA" w:rsidP="004A4906">
            <w:pPr>
              <w:tabs>
                <w:tab w:val="left" w:pos="2898"/>
                <w:tab w:val="left" w:pos="8838"/>
              </w:tabs>
              <w:spacing w:after="120"/>
              <w:outlineLvl w:val="0"/>
              <w:rPr>
                <w:rFonts w:cs="Arial"/>
                <w:bCs/>
                <w:color w:val="000080"/>
                <w:sz w:val="20"/>
              </w:rPr>
            </w:pPr>
            <w:r>
              <w:rPr>
                <w:rFonts w:cs="Arial"/>
                <w:bCs/>
                <w:color w:val="000080"/>
                <w:sz w:val="20"/>
              </w:rPr>
              <w:t>Tool</w:t>
            </w:r>
          </w:p>
        </w:tc>
        <w:tc>
          <w:tcPr>
            <w:tcW w:w="5850" w:type="dxa"/>
          </w:tcPr>
          <w:p w:rsidR="002269BA" w:rsidRPr="008D21C2" w:rsidRDefault="002269BA" w:rsidP="002269BA">
            <w:pPr>
              <w:spacing w:before="0" w:after="0" w:line="276" w:lineRule="auto"/>
              <w:rPr>
                <w:rFonts w:cs="Arial"/>
                <w:sz w:val="20"/>
              </w:rPr>
            </w:pPr>
            <w:r>
              <w:rPr>
                <w:rFonts w:cs="Arial"/>
                <w:bCs/>
                <w:sz w:val="20"/>
              </w:rPr>
              <w:t>PL/SQL Developer</w:t>
            </w:r>
            <w:r>
              <w:rPr>
                <w:sz w:val="20"/>
                <w:lang w:val="en-US"/>
              </w:rPr>
              <w:t>, Eclipse</w:t>
            </w:r>
          </w:p>
        </w:tc>
      </w:tr>
    </w:tbl>
    <w:p w:rsidR="00933EB0" w:rsidRDefault="00933EB0" w:rsidP="00D42976">
      <w:pPr>
        <w:tabs>
          <w:tab w:val="left" w:pos="2898"/>
          <w:tab w:val="left" w:pos="8838"/>
        </w:tabs>
        <w:spacing w:after="120"/>
        <w:rPr>
          <w:rFonts w:cs="Arial"/>
          <w:b/>
          <w:color w:val="000080"/>
          <w:sz w:val="20"/>
        </w:rPr>
      </w:pPr>
    </w:p>
    <w:p w:rsidR="008D21C2" w:rsidRPr="008D21C2" w:rsidRDefault="008D21C2" w:rsidP="008D21C2">
      <w:pPr>
        <w:tabs>
          <w:tab w:val="left" w:pos="2898"/>
          <w:tab w:val="left" w:pos="8838"/>
        </w:tabs>
        <w:spacing w:after="120"/>
        <w:rPr>
          <w:rFonts w:cs="Arial"/>
          <w:b/>
          <w:sz w:val="20"/>
        </w:rPr>
      </w:pPr>
      <w:r w:rsidRPr="008D21C2">
        <w:rPr>
          <w:rFonts w:cs="Arial"/>
          <w:b/>
          <w:sz w:val="20"/>
        </w:rPr>
        <w:t xml:space="preserve">Assignment </w:t>
      </w:r>
      <w:r w:rsidR="00541988">
        <w:rPr>
          <w:rFonts w:cs="Arial"/>
          <w:b/>
          <w:sz w:val="20"/>
        </w:rPr>
        <w:t>3</w:t>
      </w:r>
      <w:r w:rsidRPr="008D21C2">
        <w:rPr>
          <w:rFonts w:cs="Arial"/>
          <w:b/>
          <w:sz w:val="20"/>
        </w:rPr>
        <w:t>:</w:t>
      </w:r>
    </w:p>
    <w:p w:rsidR="003D10C1" w:rsidRDefault="00E87D14" w:rsidP="00E87D14">
      <w:pPr>
        <w:rPr>
          <w:rFonts w:cs="Arial"/>
          <w:bCs/>
          <w:sz w:val="20"/>
        </w:rPr>
      </w:pPr>
      <w:r>
        <w:rPr>
          <w:rFonts w:cs="Arial"/>
          <w:bCs/>
          <w:sz w:val="20"/>
        </w:rPr>
        <w:t>I have worked on different projects/Modules</w:t>
      </w:r>
      <w:r w:rsidR="000F155E">
        <w:rPr>
          <w:rFonts w:cs="Arial"/>
          <w:bCs/>
          <w:sz w:val="20"/>
        </w:rPr>
        <w:t xml:space="preserve"> in </w:t>
      </w:r>
      <w:r w:rsidR="003D10C1">
        <w:rPr>
          <w:rFonts w:cs="Arial"/>
          <w:bCs/>
          <w:sz w:val="20"/>
        </w:rPr>
        <w:t>My Source</w:t>
      </w:r>
      <w:r w:rsidR="000F155E">
        <w:rPr>
          <w:rFonts w:cs="Arial"/>
          <w:bCs/>
          <w:sz w:val="20"/>
        </w:rPr>
        <w:t xml:space="preserve"> </w:t>
      </w:r>
      <w:r>
        <w:rPr>
          <w:rFonts w:cs="Arial"/>
          <w:bCs/>
          <w:sz w:val="20"/>
        </w:rPr>
        <w:t xml:space="preserve">application. </w:t>
      </w:r>
    </w:p>
    <w:p w:rsidR="00E87D14" w:rsidRDefault="003D10C1" w:rsidP="00E87D14">
      <w:pPr>
        <w:rPr>
          <w:rFonts w:cs="Arial"/>
          <w:bCs/>
          <w:color w:val="000000"/>
          <w:sz w:val="20"/>
        </w:rPr>
      </w:pPr>
      <w:r w:rsidRPr="00D95BBC">
        <w:rPr>
          <w:bCs/>
          <w:sz w:val="20"/>
          <w:lang w:val="en"/>
        </w:rPr>
        <w:t>My Source</w:t>
      </w:r>
      <w:r w:rsidR="00E87D14" w:rsidRPr="00D95BBC">
        <w:rPr>
          <w:bCs/>
          <w:sz w:val="20"/>
          <w:lang w:val="en"/>
        </w:rPr>
        <w:t xml:space="preserve"> is HRMS application for maintaining information about QUALCOMM employees. The project involves converting </w:t>
      </w:r>
      <w:r w:rsidRPr="00D95BBC">
        <w:rPr>
          <w:bCs/>
          <w:sz w:val="20"/>
          <w:lang w:val="en"/>
        </w:rPr>
        <w:t>My Source</w:t>
      </w:r>
      <w:r w:rsidR="00E87D14" w:rsidRPr="00D95BBC">
        <w:rPr>
          <w:bCs/>
          <w:sz w:val="20"/>
          <w:lang w:val="en"/>
        </w:rPr>
        <w:t xml:space="preserve"> ASP application to JAVA platform. The architecture includes JSF, </w:t>
      </w:r>
      <w:proofErr w:type="gramStart"/>
      <w:r w:rsidR="00E87D14" w:rsidRPr="00D95BBC">
        <w:rPr>
          <w:bCs/>
          <w:sz w:val="20"/>
          <w:lang w:val="en"/>
        </w:rPr>
        <w:t>Spring</w:t>
      </w:r>
      <w:proofErr w:type="gramEnd"/>
      <w:r w:rsidR="00E87D14" w:rsidRPr="00D95BBC">
        <w:rPr>
          <w:bCs/>
          <w:sz w:val="20"/>
          <w:lang w:val="en"/>
        </w:rPr>
        <w:t>, Hibernate/iBatis, Quick rules and Oracle technology stack .Modules of the application was taken up for conversion step by step along with major enhancements that were not part of the existing ASP Application</w:t>
      </w:r>
      <w:r w:rsidR="00E87D14" w:rsidRPr="001D7EB9">
        <w:rPr>
          <w:rFonts w:cs="Arial"/>
          <w:bCs/>
          <w:color w:val="000000"/>
          <w:sz w:val="20"/>
        </w:rPr>
        <w:t>.</w:t>
      </w:r>
    </w:p>
    <w:p w:rsidR="00E87D14" w:rsidRDefault="00E87D14" w:rsidP="00E87D14">
      <w:pPr>
        <w:rPr>
          <w:rFonts w:cs="Arial"/>
          <w:bCs/>
          <w:sz w:val="20"/>
        </w:rPr>
      </w:pPr>
    </w:p>
    <w:p w:rsidR="00E87D14" w:rsidRDefault="00E87D14" w:rsidP="00D42976">
      <w:pPr>
        <w:rPr>
          <w:rFonts w:cs="Arial"/>
          <w:bCs/>
          <w:sz w:val="20"/>
        </w:rPr>
      </w:pPr>
    </w:p>
    <w:tbl>
      <w:tblPr>
        <w:tblStyle w:val="TableGrid"/>
        <w:tblW w:w="0" w:type="auto"/>
        <w:tblInd w:w="738" w:type="dxa"/>
        <w:tblLook w:val="04A0" w:firstRow="1" w:lastRow="0" w:firstColumn="1" w:lastColumn="0" w:noHBand="0" w:noVBand="1"/>
      </w:tblPr>
      <w:tblGrid>
        <w:gridCol w:w="2610"/>
        <w:gridCol w:w="5850"/>
      </w:tblGrid>
      <w:tr w:rsidR="006D78A2" w:rsidTr="006D78A2">
        <w:tc>
          <w:tcPr>
            <w:tcW w:w="2610" w:type="dxa"/>
          </w:tcPr>
          <w:p w:rsidR="006D78A2" w:rsidRPr="006D78A2" w:rsidRDefault="006D78A2" w:rsidP="002E00A5">
            <w:pPr>
              <w:tabs>
                <w:tab w:val="left" w:pos="2898"/>
                <w:tab w:val="left" w:pos="8838"/>
              </w:tabs>
              <w:spacing w:after="120"/>
              <w:outlineLvl w:val="0"/>
              <w:rPr>
                <w:sz w:val="20"/>
                <w:lang w:val="en-US"/>
              </w:rPr>
            </w:pPr>
            <w:r w:rsidRPr="006D78A2">
              <w:rPr>
                <w:rFonts w:cs="Arial"/>
                <w:bCs/>
                <w:color w:val="000080"/>
                <w:sz w:val="20"/>
              </w:rPr>
              <w:t>Project</w:t>
            </w:r>
          </w:p>
        </w:tc>
        <w:tc>
          <w:tcPr>
            <w:tcW w:w="5850" w:type="dxa"/>
          </w:tcPr>
          <w:p w:rsidR="006D78A2" w:rsidRPr="006D78A2" w:rsidRDefault="006D78A2" w:rsidP="002E00A5">
            <w:pPr>
              <w:rPr>
                <w:sz w:val="20"/>
                <w:lang w:val="en-US"/>
              </w:rPr>
            </w:pPr>
            <w:r w:rsidRPr="006D78A2">
              <w:rPr>
                <w:sz w:val="20"/>
                <w:lang w:val="en-US"/>
              </w:rPr>
              <w:t>Employee Development Profile</w:t>
            </w:r>
            <w:r>
              <w:rPr>
                <w:sz w:val="20"/>
                <w:lang w:val="en-US"/>
              </w:rPr>
              <w:t xml:space="preserve"> Enhancements</w:t>
            </w:r>
          </w:p>
        </w:tc>
      </w:tr>
      <w:tr w:rsidR="00933EB0" w:rsidTr="006D78A2">
        <w:tc>
          <w:tcPr>
            <w:tcW w:w="2610" w:type="dxa"/>
          </w:tcPr>
          <w:p w:rsidR="00933EB0" w:rsidRPr="006D78A2" w:rsidRDefault="00933EB0" w:rsidP="002E00A5">
            <w:pPr>
              <w:tabs>
                <w:tab w:val="left" w:pos="2898"/>
                <w:tab w:val="left" w:pos="8838"/>
              </w:tabs>
              <w:spacing w:after="120"/>
              <w:outlineLvl w:val="0"/>
              <w:rPr>
                <w:rFonts w:cs="Arial"/>
                <w:bCs/>
                <w:color w:val="000080"/>
                <w:sz w:val="20"/>
              </w:rPr>
            </w:pPr>
            <w:r>
              <w:rPr>
                <w:rFonts w:cs="Arial"/>
                <w:bCs/>
                <w:color w:val="000080"/>
                <w:sz w:val="20"/>
              </w:rPr>
              <w:t>Customer</w:t>
            </w:r>
          </w:p>
        </w:tc>
        <w:tc>
          <w:tcPr>
            <w:tcW w:w="5850" w:type="dxa"/>
          </w:tcPr>
          <w:p w:rsidR="00933EB0" w:rsidRPr="006D78A2" w:rsidRDefault="00933EB0" w:rsidP="002E00A5">
            <w:pPr>
              <w:rPr>
                <w:sz w:val="20"/>
                <w:lang w:val="en-US"/>
              </w:rPr>
            </w:pPr>
            <w:r w:rsidRPr="006C2919">
              <w:rPr>
                <w:rFonts w:cs="Arial"/>
                <w:bCs/>
                <w:color w:val="000000"/>
                <w:sz w:val="20"/>
              </w:rPr>
              <w:t xml:space="preserve">Qualcomm </w:t>
            </w:r>
            <w:proofErr w:type="spellStart"/>
            <w:r w:rsidRPr="006C2919">
              <w:rPr>
                <w:rFonts w:cs="Arial"/>
                <w:bCs/>
                <w:color w:val="000000"/>
                <w:sz w:val="20"/>
              </w:rPr>
              <w:t>Inc</w:t>
            </w:r>
            <w:proofErr w:type="spellEnd"/>
          </w:p>
        </w:tc>
      </w:tr>
      <w:tr w:rsidR="006D78A2" w:rsidTr="006D78A2">
        <w:tc>
          <w:tcPr>
            <w:tcW w:w="2610" w:type="dxa"/>
          </w:tcPr>
          <w:p w:rsidR="006D78A2" w:rsidRPr="006D78A2" w:rsidRDefault="006D78A2" w:rsidP="006D78A2">
            <w:pPr>
              <w:tabs>
                <w:tab w:val="left" w:pos="2898"/>
                <w:tab w:val="left" w:pos="8838"/>
              </w:tabs>
              <w:spacing w:after="120"/>
              <w:outlineLvl w:val="0"/>
              <w:rPr>
                <w:sz w:val="20"/>
                <w:lang w:val="en-US"/>
              </w:rPr>
            </w:pPr>
            <w:r w:rsidRPr="006D78A2">
              <w:rPr>
                <w:rFonts w:cs="Arial"/>
                <w:bCs/>
                <w:color w:val="000080"/>
                <w:sz w:val="20"/>
              </w:rPr>
              <w:t>Description</w:t>
            </w:r>
          </w:p>
        </w:tc>
        <w:tc>
          <w:tcPr>
            <w:tcW w:w="5850" w:type="dxa"/>
          </w:tcPr>
          <w:p w:rsidR="006D78A2" w:rsidRPr="006D78A2" w:rsidRDefault="00933EB0" w:rsidP="00933EB0">
            <w:pPr>
              <w:rPr>
                <w:sz w:val="20"/>
                <w:lang w:val="en-US"/>
              </w:rPr>
            </w:pPr>
            <w:r>
              <w:rPr>
                <w:sz w:val="20"/>
                <w:lang w:val="en-US"/>
              </w:rPr>
              <w:t>Introduced</w:t>
            </w:r>
            <w:r w:rsidR="006D78A2">
              <w:rPr>
                <w:sz w:val="20"/>
                <w:lang w:val="en-US"/>
              </w:rPr>
              <w:t xml:space="preserve"> </w:t>
            </w:r>
            <w:r>
              <w:rPr>
                <w:sz w:val="20"/>
                <w:lang w:val="en-US"/>
              </w:rPr>
              <w:t xml:space="preserve">new feature to </w:t>
            </w:r>
            <w:r w:rsidRPr="006D78A2">
              <w:rPr>
                <w:sz w:val="20"/>
                <w:lang w:val="en-US"/>
              </w:rPr>
              <w:t>Employee Development Profile pages</w:t>
            </w:r>
            <w:r>
              <w:rPr>
                <w:sz w:val="20"/>
                <w:lang w:val="en-US"/>
              </w:rPr>
              <w:t xml:space="preserve"> like maintaining history</w:t>
            </w:r>
            <w:r w:rsidR="006D78A2">
              <w:rPr>
                <w:sz w:val="20"/>
                <w:lang w:val="en-US"/>
              </w:rPr>
              <w:t>, locking features</w:t>
            </w:r>
            <w:r>
              <w:rPr>
                <w:sz w:val="20"/>
                <w:lang w:val="en-US"/>
              </w:rPr>
              <w:t xml:space="preserve"> to rating section, Jar upgrade, modification to SOLR configuration and editable features EDP search grid</w:t>
            </w:r>
            <w:r w:rsidR="006D78A2">
              <w:rPr>
                <w:sz w:val="20"/>
                <w:lang w:val="en-US"/>
              </w:rPr>
              <w:t xml:space="preserve"> etc</w:t>
            </w:r>
            <w:proofErr w:type="gramStart"/>
            <w:r w:rsidR="007846F2">
              <w:rPr>
                <w:sz w:val="20"/>
                <w:lang w:val="en-US"/>
              </w:rPr>
              <w:t>..</w:t>
            </w:r>
            <w:proofErr w:type="gramEnd"/>
            <w:r w:rsidR="006D78A2">
              <w:rPr>
                <w:sz w:val="20"/>
                <w:lang w:val="en-US"/>
              </w:rPr>
              <w:t xml:space="preserve"> </w:t>
            </w:r>
          </w:p>
        </w:tc>
      </w:tr>
      <w:tr w:rsidR="0038648C" w:rsidTr="006D78A2">
        <w:tc>
          <w:tcPr>
            <w:tcW w:w="2610" w:type="dxa"/>
          </w:tcPr>
          <w:p w:rsidR="0038648C" w:rsidRPr="006D78A2" w:rsidRDefault="0070566A" w:rsidP="006D78A2">
            <w:pPr>
              <w:tabs>
                <w:tab w:val="left" w:pos="2898"/>
                <w:tab w:val="left" w:pos="8838"/>
              </w:tabs>
              <w:spacing w:after="120"/>
              <w:outlineLvl w:val="0"/>
              <w:rPr>
                <w:rFonts w:cs="Arial"/>
                <w:bCs/>
                <w:color w:val="000080"/>
                <w:sz w:val="20"/>
              </w:rPr>
            </w:pPr>
            <w:r>
              <w:rPr>
                <w:rFonts w:cs="Arial"/>
                <w:bCs/>
                <w:color w:val="000080"/>
                <w:sz w:val="20"/>
              </w:rPr>
              <w:t xml:space="preserve">Role &amp; </w:t>
            </w:r>
            <w:r>
              <w:rPr>
                <w:color w:val="00007F"/>
                <w:sz w:val="20"/>
              </w:rPr>
              <w:t>Responsibilities</w:t>
            </w:r>
          </w:p>
        </w:tc>
        <w:tc>
          <w:tcPr>
            <w:tcW w:w="5850" w:type="dxa"/>
          </w:tcPr>
          <w:p w:rsidR="0070566A" w:rsidRPr="00E87D14" w:rsidRDefault="0070566A" w:rsidP="0070566A">
            <w:pPr>
              <w:numPr>
                <w:ilvl w:val="0"/>
                <w:numId w:val="3"/>
              </w:numPr>
              <w:suppressAutoHyphens w:val="0"/>
              <w:spacing w:before="0" w:after="0" w:line="276" w:lineRule="auto"/>
              <w:jc w:val="both"/>
              <w:rPr>
                <w:rFonts w:cs="Arial"/>
                <w:sz w:val="20"/>
              </w:rPr>
            </w:pPr>
            <w:r w:rsidRPr="00E87D14">
              <w:rPr>
                <w:rFonts w:cs="Arial"/>
                <w:sz w:val="20"/>
              </w:rPr>
              <w:t>Understand</w:t>
            </w:r>
            <w:r>
              <w:rPr>
                <w:rFonts w:cs="Arial"/>
                <w:sz w:val="20"/>
              </w:rPr>
              <w:t xml:space="preserve"> </w:t>
            </w:r>
            <w:r w:rsidRPr="00E87D14">
              <w:rPr>
                <w:rFonts w:cs="Arial"/>
                <w:sz w:val="20"/>
              </w:rPr>
              <w:t>and analyse business requirements.</w:t>
            </w:r>
          </w:p>
          <w:p w:rsidR="0070566A" w:rsidRPr="00E87D14" w:rsidRDefault="0070566A" w:rsidP="0070566A">
            <w:pPr>
              <w:pStyle w:val="BodyText"/>
              <w:numPr>
                <w:ilvl w:val="0"/>
                <w:numId w:val="3"/>
              </w:numPr>
              <w:spacing w:before="0" w:after="0" w:line="276" w:lineRule="auto"/>
              <w:ind w:right="720"/>
              <w:jc w:val="both"/>
              <w:rPr>
                <w:rFonts w:cs="Arial"/>
                <w:bCs/>
                <w:color w:val="000000"/>
                <w:sz w:val="20"/>
              </w:rPr>
            </w:pPr>
            <w:r w:rsidRPr="00E87D14">
              <w:rPr>
                <w:rFonts w:cs="Arial"/>
                <w:sz w:val="20"/>
              </w:rPr>
              <w:t>Impact Analysis and Design</w:t>
            </w:r>
            <w:r w:rsidRPr="00E87D14">
              <w:rPr>
                <w:rFonts w:cs="Arial"/>
                <w:bCs/>
                <w:color w:val="000000"/>
                <w:sz w:val="20"/>
              </w:rPr>
              <w:t>.</w:t>
            </w:r>
          </w:p>
          <w:p w:rsidR="0070566A" w:rsidRPr="007846F2" w:rsidRDefault="0070566A" w:rsidP="0070566A">
            <w:pPr>
              <w:pStyle w:val="Header"/>
              <w:numPr>
                <w:ilvl w:val="0"/>
                <w:numId w:val="3"/>
              </w:numPr>
              <w:spacing w:before="0" w:after="0" w:line="276" w:lineRule="auto"/>
              <w:jc w:val="both"/>
              <w:rPr>
                <w:rFonts w:cs="Arial"/>
                <w:sz w:val="20"/>
              </w:rPr>
            </w:pPr>
            <w:r w:rsidRPr="00E87D14">
              <w:rPr>
                <w:rFonts w:cs="Arial"/>
                <w:sz w:val="20"/>
              </w:rPr>
              <w:t>Estimation of the Project deliverables</w:t>
            </w:r>
            <w:r w:rsidRPr="00E87D14">
              <w:rPr>
                <w:rFonts w:cs="Arial"/>
                <w:b/>
                <w:sz w:val="20"/>
              </w:rPr>
              <w:t>.</w:t>
            </w:r>
          </w:p>
          <w:p w:rsidR="007846F2" w:rsidRPr="00E87D14" w:rsidRDefault="007846F2" w:rsidP="0070566A">
            <w:pPr>
              <w:pStyle w:val="Header"/>
              <w:numPr>
                <w:ilvl w:val="0"/>
                <w:numId w:val="3"/>
              </w:numPr>
              <w:spacing w:before="0" w:after="0" w:line="276" w:lineRule="auto"/>
              <w:jc w:val="both"/>
              <w:rPr>
                <w:rFonts w:cs="Arial"/>
                <w:sz w:val="20"/>
              </w:rPr>
            </w:pPr>
            <w:r w:rsidRPr="008D21C2">
              <w:rPr>
                <w:rFonts w:cs="Arial"/>
                <w:sz w:val="20"/>
              </w:rPr>
              <w:t>Involved</w:t>
            </w:r>
            <w:r>
              <w:rPr>
                <w:rFonts w:cs="Arial"/>
                <w:sz w:val="20"/>
              </w:rPr>
              <w:t xml:space="preserve"> </w:t>
            </w:r>
            <w:r w:rsidRPr="008D21C2">
              <w:rPr>
                <w:rFonts w:cs="Arial"/>
                <w:sz w:val="20"/>
              </w:rPr>
              <w:t xml:space="preserve">in multiple responsibilities including </w:t>
            </w:r>
            <w:r>
              <w:rPr>
                <w:rFonts w:cs="Arial"/>
                <w:sz w:val="20"/>
              </w:rPr>
              <w:t xml:space="preserve">leading </w:t>
            </w:r>
            <w:r w:rsidRPr="008D21C2">
              <w:rPr>
                <w:rFonts w:cs="Arial"/>
                <w:sz w:val="20"/>
              </w:rPr>
              <w:t>development</w:t>
            </w:r>
            <w:r>
              <w:rPr>
                <w:rFonts w:cs="Arial"/>
                <w:sz w:val="20"/>
              </w:rPr>
              <w:t>, supporting QA &amp; development</w:t>
            </w:r>
            <w:r w:rsidRPr="008D21C2">
              <w:rPr>
                <w:rFonts w:cs="Arial"/>
                <w:sz w:val="20"/>
              </w:rPr>
              <w:t xml:space="preserve"> team</w:t>
            </w:r>
            <w:r w:rsidR="005E5D59">
              <w:rPr>
                <w:rFonts w:cs="Arial"/>
                <w:sz w:val="20"/>
              </w:rPr>
              <w:t>.</w:t>
            </w:r>
          </w:p>
          <w:p w:rsidR="0070566A" w:rsidRPr="00E87D14" w:rsidRDefault="0070566A" w:rsidP="0070566A">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lastRenderedPageBreak/>
              <w:t>Conduct Knowledge Sharing Sessions with the Team</w:t>
            </w:r>
          </w:p>
          <w:p w:rsidR="0070566A" w:rsidRPr="00E87D14" w:rsidRDefault="0070566A" w:rsidP="0070566A">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Responsible for maintaining and updating technical documentation for software and systems developed</w:t>
            </w:r>
          </w:p>
          <w:p w:rsidR="0070566A" w:rsidRPr="00E87D14" w:rsidRDefault="0070566A" w:rsidP="0070566A">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Played key role in design and development activities to</w:t>
            </w:r>
            <w:r>
              <w:rPr>
                <w:rFonts w:ascii="Arial" w:hAnsi="Arial" w:cs="Arial"/>
                <w:sz w:val="20"/>
                <w:szCs w:val="20"/>
              </w:rPr>
              <w:t xml:space="preserve"> ensure software requirements a</w:t>
            </w:r>
            <w:r w:rsidRPr="00E87D14">
              <w:rPr>
                <w:rFonts w:ascii="Arial" w:hAnsi="Arial" w:cs="Arial"/>
                <w:sz w:val="20"/>
                <w:szCs w:val="20"/>
              </w:rPr>
              <w:t>re met</w:t>
            </w:r>
          </w:p>
          <w:p w:rsidR="0070566A" w:rsidRPr="00190544" w:rsidRDefault="0070566A" w:rsidP="0070566A">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rPr>
              <w:t>Prepare test cases and perform qualitative testing for the deliverables</w:t>
            </w:r>
          </w:p>
          <w:p w:rsidR="0038648C" w:rsidRPr="008144DE" w:rsidRDefault="0070566A" w:rsidP="006D78A2">
            <w:pPr>
              <w:pStyle w:val="ListParagraph"/>
              <w:numPr>
                <w:ilvl w:val="0"/>
                <w:numId w:val="3"/>
              </w:numPr>
              <w:rPr>
                <w:rFonts w:cs="Arial"/>
                <w:bCs/>
                <w:sz w:val="20"/>
              </w:rPr>
            </w:pPr>
            <w:r w:rsidRPr="00190544">
              <w:rPr>
                <w:rFonts w:cs="Arial"/>
                <w:sz w:val="20"/>
              </w:rPr>
              <w:t>Attend project meetings and Status meetings with clients</w:t>
            </w:r>
          </w:p>
          <w:p w:rsidR="008144DE" w:rsidRPr="008144DE" w:rsidRDefault="008144DE" w:rsidP="008144DE">
            <w:pPr>
              <w:pStyle w:val="ListParagraph"/>
              <w:numPr>
                <w:ilvl w:val="0"/>
                <w:numId w:val="3"/>
              </w:numPr>
              <w:rPr>
                <w:rFonts w:cs="Arial"/>
                <w:bCs/>
                <w:sz w:val="20"/>
              </w:rPr>
            </w:pPr>
            <w:r>
              <w:rPr>
                <w:rFonts w:cs="Arial"/>
                <w:sz w:val="20"/>
              </w:rPr>
              <w:t>Upgraded the Jar configuration</w:t>
            </w:r>
          </w:p>
          <w:p w:rsidR="008144DE" w:rsidRPr="0070566A" w:rsidRDefault="008144DE" w:rsidP="008144DE">
            <w:pPr>
              <w:pStyle w:val="ListParagraph"/>
              <w:numPr>
                <w:ilvl w:val="0"/>
                <w:numId w:val="3"/>
              </w:numPr>
              <w:rPr>
                <w:rFonts w:cs="Arial"/>
                <w:bCs/>
                <w:sz w:val="20"/>
              </w:rPr>
            </w:pPr>
            <w:r>
              <w:rPr>
                <w:rFonts w:cs="Arial"/>
                <w:sz w:val="20"/>
              </w:rPr>
              <w:t>Updated the apache SOLR configuration</w:t>
            </w:r>
          </w:p>
        </w:tc>
      </w:tr>
      <w:tr w:rsidR="00702021" w:rsidTr="006D78A2">
        <w:tc>
          <w:tcPr>
            <w:tcW w:w="2610" w:type="dxa"/>
          </w:tcPr>
          <w:p w:rsidR="00702021" w:rsidRDefault="00702021" w:rsidP="006D78A2">
            <w:pPr>
              <w:tabs>
                <w:tab w:val="left" w:pos="2898"/>
                <w:tab w:val="left" w:pos="8838"/>
              </w:tabs>
              <w:spacing w:after="120"/>
              <w:outlineLvl w:val="0"/>
              <w:rPr>
                <w:rFonts w:cs="Arial"/>
                <w:bCs/>
                <w:color w:val="000080"/>
                <w:sz w:val="20"/>
              </w:rPr>
            </w:pPr>
            <w:r>
              <w:rPr>
                <w:rFonts w:cs="Arial"/>
                <w:bCs/>
                <w:color w:val="000080"/>
                <w:sz w:val="20"/>
              </w:rPr>
              <w:lastRenderedPageBreak/>
              <w:t>Solution Environment</w:t>
            </w:r>
          </w:p>
        </w:tc>
        <w:tc>
          <w:tcPr>
            <w:tcW w:w="5850" w:type="dxa"/>
          </w:tcPr>
          <w:p w:rsidR="00702021" w:rsidRDefault="00702021" w:rsidP="008144DE">
            <w:pPr>
              <w:rPr>
                <w:sz w:val="20"/>
                <w:lang w:val="en-US"/>
              </w:rPr>
            </w:pPr>
            <w:proofErr w:type="spellStart"/>
            <w:r>
              <w:rPr>
                <w:rFonts w:cs="Arial"/>
                <w:sz w:val="20"/>
              </w:rPr>
              <w:t>Extjs</w:t>
            </w:r>
            <w:proofErr w:type="spellEnd"/>
            <w:r>
              <w:rPr>
                <w:rFonts w:cs="Arial"/>
                <w:sz w:val="20"/>
              </w:rPr>
              <w:t xml:space="preserve"> 4.2,  </w:t>
            </w:r>
            <w:r w:rsidR="00527390">
              <w:rPr>
                <w:rFonts w:cs="Arial"/>
                <w:bCs/>
                <w:sz w:val="20"/>
              </w:rPr>
              <w:t>Java 1.6</w:t>
            </w:r>
            <w:r>
              <w:rPr>
                <w:rFonts w:cs="Arial"/>
                <w:sz w:val="20"/>
              </w:rPr>
              <w:t xml:space="preserve">, </w:t>
            </w:r>
            <w:proofErr w:type="spellStart"/>
            <w:r>
              <w:rPr>
                <w:rFonts w:cs="Arial"/>
                <w:sz w:val="20"/>
              </w:rPr>
              <w:t>Ibatis</w:t>
            </w:r>
            <w:proofErr w:type="spellEnd"/>
            <w:r>
              <w:rPr>
                <w:rFonts w:cs="Arial"/>
                <w:sz w:val="20"/>
              </w:rPr>
              <w:t xml:space="preserve">, </w:t>
            </w:r>
            <w:r>
              <w:rPr>
                <w:sz w:val="20"/>
                <w:lang w:val="en-US"/>
              </w:rPr>
              <w:t>Apache SOLR</w:t>
            </w:r>
            <w:r>
              <w:rPr>
                <w:sz w:val="20"/>
                <w:lang w:val="en-US"/>
              </w:rPr>
              <w:t>, Tomcat 7,</w:t>
            </w:r>
            <w:r>
              <w:rPr>
                <w:rFonts w:cs="Arial"/>
                <w:bCs/>
                <w:sz w:val="20"/>
              </w:rPr>
              <w:t xml:space="preserve"> </w:t>
            </w:r>
            <w:r>
              <w:rPr>
                <w:rFonts w:cs="Arial"/>
                <w:bCs/>
                <w:sz w:val="20"/>
              </w:rPr>
              <w:t>REST web services</w:t>
            </w:r>
          </w:p>
        </w:tc>
      </w:tr>
      <w:tr w:rsidR="0070566A" w:rsidTr="006D78A2">
        <w:tc>
          <w:tcPr>
            <w:tcW w:w="2610" w:type="dxa"/>
          </w:tcPr>
          <w:p w:rsidR="0070566A" w:rsidRPr="006D78A2" w:rsidRDefault="0070566A" w:rsidP="00702021">
            <w:pPr>
              <w:tabs>
                <w:tab w:val="left" w:pos="2898"/>
                <w:tab w:val="left" w:pos="8838"/>
              </w:tabs>
              <w:spacing w:after="120"/>
              <w:outlineLvl w:val="0"/>
              <w:rPr>
                <w:rFonts w:cs="Arial"/>
                <w:bCs/>
                <w:color w:val="000080"/>
                <w:sz w:val="20"/>
              </w:rPr>
            </w:pPr>
            <w:r>
              <w:rPr>
                <w:rFonts w:cs="Arial"/>
                <w:bCs/>
                <w:color w:val="000080"/>
                <w:sz w:val="20"/>
              </w:rPr>
              <w:t xml:space="preserve">Tools </w:t>
            </w:r>
          </w:p>
        </w:tc>
        <w:tc>
          <w:tcPr>
            <w:tcW w:w="5850" w:type="dxa"/>
          </w:tcPr>
          <w:p w:rsidR="0070566A" w:rsidRDefault="00702021" w:rsidP="00702021">
            <w:pPr>
              <w:rPr>
                <w:sz w:val="20"/>
                <w:lang w:val="en-US"/>
              </w:rPr>
            </w:pPr>
            <w:r>
              <w:rPr>
                <w:rFonts w:cs="Arial"/>
                <w:bCs/>
                <w:sz w:val="20"/>
              </w:rPr>
              <w:t>PL/SQL Developer</w:t>
            </w:r>
            <w:r w:rsidR="0070566A">
              <w:rPr>
                <w:sz w:val="20"/>
                <w:lang w:val="en-US"/>
              </w:rPr>
              <w:t xml:space="preserve">, Eclipse </w:t>
            </w:r>
            <w:proofErr w:type="spellStart"/>
            <w:r w:rsidR="0070566A">
              <w:rPr>
                <w:sz w:val="20"/>
                <w:lang w:val="en-US"/>
              </w:rPr>
              <w:t>juno</w:t>
            </w:r>
            <w:proofErr w:type="spellEnd"/>
            <w:r w:rsidR="002269BA">
              <w:rPr>
                <w:sz w:val="20"/>
                <w:lang w:val="en-US"/>
              </w:rPr>
              <w:t xml:space="preserve">, </w:t>
            </w:r>
            <w:r w:rsidR="002269BA">
              <w:rPr>
                <w:rFonts w:cs="Arial"/>
                <w:bCs/>
                <w:color w:val="000000"/>
                <w:sz w:val="20"/>
                <w:lang w:val="en-US"/>
              </w:rPr>
              <w:t>Perforce</w:t>
            </w:r>
          </w:p>
        </w:tc>
      </w:tr>
    </w:tbl>
    <w:p w:rsidR="006D78A2" w:rsidRDefault="006D78A2" w:rsidP="00D42976">
      <w:pPr>
        <w:rPr>
          <w:rFonts w:cs="Arial"/>
          <w:bCs/>
          <w:sz w:val="20"/>
        </w:rPr>
      </w:pPr>
    </w:p>
    <w:p w:rsidR="008F2713" w:rsidRDefault="008F2713" w:rsidP="00D42976">
      <w:pPr>
        <w:rPr>
          <w:rFonts w:cs="Arial"/>
          <w:bCs/>
          <w:sz w:val="20"/>
        </w:rPr>
      </w:pPr>
    </w:p>
    <w:tbl>
      <w:tblPr>
        <w:tblW w:w="8460"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0"/>
        <w:gridCol w:w="5850"/>
      </w:tblGrid>
      <w:tr w:rsidR="008F2713" w:rsidTr="00EB4B85">
        <w:tc>
          <w:tcPr>
            <w:tcW w:w="2610" w:type="dxa"/>
            <w:tcBorders>
              <w:bottom w:val="nil"/>
            </w:tcBorders>
          </w:tcPr>
          <w:p w:rsidR="008F2713" w:rsidRDefault="008F2713" w:rsidP="00EB4B85">
            <w:pPr>
              <w:tabs>
                <w:tab w:val="left" w:pos="2898"/>
                <w:tab w:val="left" w:pos="8838"/>
              </w:tabs>
              <w:spacing w:after="120"/>
              <w:outlineLvl w:val="0"/>
              <w:rPr>
                <w:rFonts w:cs="Arial"/>
                <w:bCs/>
                <w:color w:val="000080"/>
                <w:sz w:val="20"/>
              </w:rPr>
            </w:pPr>
            <w:r>
              <w:rPr>
                <w:rFonts w:cs="Arial"/>
                <w:bCs/>
                <w:color w:val="000080"/>
                <w:sz w:val="20"/>
              </w:rPr>
              <w:t>Project</w:t>
            </w:r>
          </w:p>
        </w:tc>
        <w:tc>
          <w:tcPr>
            <w:tcW w:w="5850" w:type="dxa"/>
            <w:tcBorders>
              <w:bottom w:val="nil"/>
            </w:tcBorders>
          </w:tcPr>
          <w:p w:rsidR="008F2713" w:rsidRPr="006D78A2" w:rsidRDefault="008F2713" w:rsidP="006D78A2">
            <w:pPr>
              <w:rPr>
                <w:rFonts w:cs="Arial"/>
                <w:bCs/>
                <w:color w:val="000000"/>
              </w:rPr>
            </w:pPr>
            <w:r w:rsidRPr="006D78A2">
              <w:rPr>
                <w:rStyle w:val="columnvalue"/>
                <w:sz w:val="20"/>
              </w:rPr>
              <w:t>ExtJS3 Upgrade </w:t>
            </w:r>
          </w:p>
        </w:tc>
      </w:tr>
      <w:tr w:rsidR="00527390" w:rsidTr="00EB4B85">
        <w:tc>
          <w:tcPr>
            <w:tcW w:w="2610" w:type="dxa"/>
          </w:tcPr>
          <w:p w:rsidR="00527390" w:rsidRDefault="00527390" w:rsidP="00EB4B85">
            <w:pPr>
              <w:tabs>
                <w:tab w:val="left" w:pos="2898"/>
                <w:tab w:val="left" w:pos="8838"/>
              </w:tabs>
              <w:spacing w:after="120"/>
              <w:outlineLvl w:val="0"/>
              <w:rPr>
                <w:rFonts w:cs="Arial"/>
                <w:bCs/>
                <w:color w:val="000080"/>
                <w:sz w:val="20"/>
              </w:rPr>
            </w:pPr>
            <w:r>
              <w:rPr>
                <w:rFonts w:cs="Arial"/>
                <w:bCs/>
                <w:color w:val="000080"/>
                <w:sz w:val="20"/>
              </w:rPr>
              <w:t>Customer</w:t>
            </w:r>
          </w:p>
        </w:tc>
        <w:tc>
          <w:tcPr>
            <w:tcW w:w="5850" w:type="dxa"/>
          </w:tcPr>
          <w:p w:rsidR="00527390" w:rsidRDefault="00527390" w:rsidP="00EB4B85">
            <w:pPr>
              <w:rPr>
                <w:rFonts w:cs="Arial"/>
                <w:bCs/>
                <w:color w:val="000000"/>
                <w:sz w:val="20"/>
              </w:rPr>
            </w:pPr>
            <w:r w:rsidRPr="006C2919">
              <w:rPr>
                <w:rFonts w:cs="Arial"/>
                <w:bCs/>
                <w:color w:val="000000"/>
                <w:sz w:val="20"/>
              </w:rPr>
              <w:t xml:space="preserve">Qualcomm </w:t>
            </w:r>
            <w:proofErr w:type="spellStart"/>
            <w:r w:rsidRPr="006C2919">
              <w:rPr>
                <w:rFonts w:cs="Arial"/>
                <w:bCs/>
                <w:color w:val="000000"/>
                <w:sz w:val="20"/>
              </w:rPr>
              <w:t>Inc</w:t>
            </w:r>
            <w:proofErr w:type="spellEnd"/>
          </w:p>
        </w:tc>
      </w:tr>
      <w:tr w:rsidR="008F2713" w:rsidTr="00EB4B85">
        <w:tc>
          <w:tcPr>
            <w:tcW w:w="2610" w:type="dxa"/>
          </w:tcPr>
          <w:p w:rsidR="008F2713" w:rsidRDefault="008F2713" w:rsidP="00EB4B85">
            <w:pPr>
              <w:tabs>
                <w:tab w:val="left" w:pos="2898"/>
                <w:tab w:val="left" w:pos="8838"/>
              </w:tabs>
              <w:spacing w:after="120"/>
              <w:outlineLvl w:val="0"/>
              <w:rPr>
                <w:rFonts w:cs="Arial"/>
                <w:bCs/>
                <w:color w:val="000080"/>
                <w:sz w:val="20"/>
              </w:rPr>
            </w:pPr>
            <w:r>
              <w:rPr>
                <w:rFonts w:cs="Arial"/>
                <w:bCs/>
                <w:color w:val="000080"/>
                <w:sz w:val="20"/>
              </w:rPr>
              <w:t>Description</w:t>
            </w:r>
          </w:p>
        </w:tc>
        <w:tc>
          <w:tcPr>
            <w:tcW w:w="5850" w:type="dxa"/>
          </w:tcPr>
          <w:p w:rsidR="008F2713" w:rsidRPr="001D7EB9" w:rsidRDefault="008F2713" w:rsidP="00E2630E">
            <w:pPr>
              <w:jc w:val="both"/>
              <w:rPr>
                <w:rFonts w:cs="Arial"/>
                <w:bCs/>
                <w:color w:val="000000"/>
                <w:sz w:val="20"/>
              </w:rPr>
            </w:pPr>
            <w:r>
              <w:rPr>
                <w:rFonts w:cs="Arial"/>
                <w:bCs/>
                <w:color w:val="000000"/>
                <w:sz w:val="20"/>
              </w:rPr>
              <w:t>Introducing new features and MVC architecture provided by Extjs4 for Extjs3 pages in Mysource.</w:t>
            </w:r>
          </w:p>
        </w:tc>
      </w:tr>
      <w:tr w:rsidR="00527390" w:rsidTr="00EB4B85">
        <w:tc>
          <w:tcPr>
            <w:tcW w:w="2610" w:type="dxa"/>
          </w:tcPr>
          <w:p w:rsidR="00527390" w:rsidRDefault="00527390" w:rsidP="00EB4B85">
            <w:pPr>
              <w:tabs>
                <w:tab w:val="left" w:pos="2898"/>
                <w:tab w:val="left" w:pos="8838"/>
              </w:tabs>
              <w:spacing w:after="120"/>
              <w:outlineLvl w:val="0"/>
              <w:rPr>
                <w:rFonts w:cs="Arial"/>
                <w:bCs/>
                <w:color w:val="000080"/>
                <w:sz w:val="20"/>
              </w:rPr>
            </w:pPr>
            <w:r>
              <w:rPr>
                <w:rFonts w:cs="Arial"/>
                <w:bCs/>
                <w:color w:val="000080"/>
                <w:sz w:val="20"/>
              </w:rPr>
              <w:t xml:space="preserve">Role &amp; </w:t>
            </w:r>
            <w:r>
              <w:rPr>
                <w:color w:val="00007F"/>
                <w:sz w:val="20"/>
              </w:rPr>
              <w:t>Responsibilities</w:t>
            </w:r>
          </w:p>
        </w:tc>
        <w:tc>
          <w:tcPr>
            <w:tcW w:w="5850" w:type="dxa"/>
          </w:tcPr>
          <w:p w:rsidR="00F170B1" w:rsidRDefault="00F170B1" w:rsidP="00F170B1">
            <w:pPr>
              <w:suppressAutoHyphens w:val="0"/>
              <w:spacing w:before="0" w:after="0" w:line="276" w:lineRule="auto"/>
              <w:jc w:val="both"/>
              <w:rPr>
                <w:rFonts w:cs="Arial"/>
                <w:sz w:val="20"/>
              </w:rPr>
            </w:pPr>
            <w:r>
              <w:rPr>
                <w:rFonts w:cs="Arial"/>
                <w:sz w:val="20"/>
              </w:rPr>
              <w:t>Senior Developer</w:t>
            </w:r>
          </w:p>
          <w:p w:rsidR="00527390" w:rsidRPr="00E87D14" w:rsidRDefault="00527390" w:rsidP="00527390">
            <w:pPr>
              <w:numPr>
                <w:ilvl w:val="0"/>
                <w:numId w:val="3"/>
              </w:numPr>
              <w:suppressAutoHyphens w:val="0"/>
              <w:spacing w:before="0" w:after="0" w:line="276" w:lineRule="auto"/>
              <w:jc w:val="both"/>
              <w:rPr>
                <w:rFonts w:cs="Arial"/>
                <w:sz w:val="20"/>
              </w:rPr>
            </w:pPr>
            <w:r w:rsidRPr="00E87D14">
              <w:rPr>
                <w:rFonts w:cs="Arial"/>
                <w:sz w:val="20"/>
              </w:rPr>
              <w:t>Understand</w:t>
            </w:r>
            <w:r>
              <w:rPr>
                <w:rFonts w:cs="Arial"/>
                <w:sz w:val="20"/>
              </w:rPr>
              <w:t xml:space="preserve"> </w:t>
            </w:r>
            <w:r w:rsidRPr="00E87D14">
              <w:rPr>
                <w:rFonts w:cs="Arial"/>
                <w:sz w:val="20"/>
              </w:rPr>
              <w:t>and analyse business requirements.</w:t>
            </w:r>
          </w:p>
          <w:p w:rsidR="00527390" w:rsidRPr="00E87D14" w:rsidRDefault="00527390" w:rsidP="00527390">
            <w:pPr>
              <w:pStyle w:val="BodyText"/>
              <w:numPr>
                <w:ilvl w:val="0"/>
                <w:numId w:val="3"/>
              </w:numPr>
              <w:spacing w:before="0" w:after="0" w:line="276" w:lineRule="auto"/>
              <w:ind w:right="720"/>
              <w:jc w:val="both"/>
              <w:rPr>
                <w:rFonts w:cs="Arial"/>
                <w:bCs/>
                <w:color w:val="000000"/>
                <w:sz w:val="20"/>
              </w:rPr>
            </w:pPr>
            <w:r w:rsidRPr="00E87D14">
              <w:rPr>
                <w:rFonts w:cs="Arial"/>
                <w:sz w:val="20"/>
              </w:rPr>
              <w:t>Impact Analysis and Design</w:t>
            </w:r>
            <w:r w:rsidRPr="00E87D14">
              <w:rPr>
                <w:rFonts w:cs="Arial"/>
                <w:bCs/>
                <w:color w:val="000000"/>
                <w:sz w:val="20"/>
              </w:rPr>
              <w:t>.</w:t>
            </w:r>
          </w:p>
          <w:p w:rsidR="00527390" w:rsidRPr="00E87D14" w:rsidRDefault="00527390" w:rsidP="00527390">
            <w:pPr>
              <w:pStyle w:val="Header"/>
              <w:numPr>
                <w:ilvl w:val="0"/>
                <w:numId w:val="3"/>
              </w:numPr>
              <w:spacing w:before="0" w:after="0" w:line="276" w:lineRule="auto"/>
              <w:jc w:val="both"/>
              <w:rPr>
                <w:rFonts w:cs="Arial"/>
                <w:sz w:val="20"/>
              </w:rPr>
            </w:pPr>
            <w:r w:rsidRPr="00E87D14">
              <w:rPr>
                <w:rFonts w:cs="Arial"/>
                <w:sz w:val="20"/>
              </w:rPr>
              <w:t>Estimation of the Project deliverables</w:t>
            </w:r>
            <w:r w:rsidRPr="00E87D14">
              <w:rPr>
                <w:rFonts w:cs="Arial"/>
                <w:b/>
                <w:sz w:val="20"/>
              </w:rPr>
              <w:t>.</w:t>
            </w:r>
          </w:p>
          <w:p w:rsidR="00527390" w:rsidRPr="00E87D14" w:rsidRDefault="00527390" w:rsidP="00527390">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Conduct Knowledge Sharing Sessions with the Team</w:t>
            </w:r>
          </w:p>
          <w:p w:rsidR="00527390" w:rsidRPr="00E87D14" w:rsidRDefault="00527390" w:rsidP="00527390">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Responsible for maintaining and updating technical documentation for software and systems developed</w:t>
            </w:r>
          </w:p>
          <w:p w:rsidR="00527390" w:rsidRPr="00E87D14" w:rsidRDefault="00527390" w:rsidP="00527390">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Played key role in design and development activities to</w:t>
            </w:r>
            <w:r>
              <w:rPr>
                <w:rFonts w:ascii="Arial" w:hAnsi="Arial" w:cs="Arial"/>
                <w:sz w:val="20"/>
                <w:szCs w:val="20"/>
              </w:rPr>
              <w:t xml:space="preserve"> ensure software requirements a</w:t>
            </w:r>
            <w:r w:rsidRPr="00E87D14">
              <w:rPr>
                <w:rFonts w:ascii="Arial" w:hAnsi="Arial" w:cs="Arial"/>
                <w:sz w:val="20"/>
                <w:szCs w:val="20"/>
              </w:rPr>
              <w:t>re met</w:t>
            </w:r>
          </w:p>
          <w:p w:rsidR="00527390" w:rsidRPr="00527390" w:rsidRDefault="00527390" w:rsidP="00527390">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rPr>
              <w:t>Prepare test cases and perform qualitative testing for the deliverables</w:t>
            </w:r>
          </w:p>
          <w:p w:rsidR="00527390" w:rsidRPr="00527390" w:rsidRDefault="00527390" w:rsidP="00527390">
            <w:pPr>
              <w:pStyle w:val="NormalWeb"/>
              <w:numPr>
                <w:ilvl w:val="0"/>
                <w:numId w:val="3"/>
              </w:numPr>
              <w:spacing w:before="0" w:after="0" w:line="276" w:lineRule="auto"/>
              <w:jc w:val="both"/>
              <w:rPr>
                <w:rFonts w:ascii="Arial" w:hAnsi="Arial" w:cs="Arial"/>
                <w:bCs/>
                <w:sz w:val="20"/>
                <w:szCs w:val="20"/>
              </w:rPr>
            </w:pPr>
            <w:r w:rsidRPr="00527390">
              <w:rPr>
                <w:rFonts w:ascii="Arial" w:hAnsi="Arial" w:cs="Arial"/>
                <w:sz w:val="20"/>
                <w:szCs w:val="20"/>
              </w:rPr>
              <w:t>Attend project meetings and Status meetings with clients</w:t>
            </w:r>
            <w:r w:rsidRPr="00527390">
              <w:rPr>
                <w:rFonts w:ascii="Arial" w:hAnsi="Arial" w:cs="Arial"/>
                <w:sz w:val="20"/>
                <w:szCs w:val="20"/>
              </w:rPr>
              <w:t>.</w:t>
            </w:r>
          </w:p>
        </w:tc>
      </w:tr>
      <w:tr w:rsidR="00527390" w:rsidTr="00EB4B85">
        <w:tc>
          <w:tcPr>
            <w:tcW w:w="2610" w:type="dxa"/>
          </w:tcPr>
          <w:p w:rsidR="00527390" w:rsidRDefault="00527390" w:rsidP="00EB4B85">
            <w:pPr>
              <w:tabs>
                <w:tab w:val="left" w:pos="2898"/>
                <w:tab w:val="left" w:pos="8838"/>
              </w:tabs>
              <w:spacing w:after="120"/>
              <w:outlineLvl w:val="0"/>
              <w:rPr>
                <w:rFonts w:cs="Arial"/>
                <w:bCs/>
                <w:color w:val="000080"/>
                <w:sz w:val="20"/>
              </w:rPr>
            </w:pPr>
            <w:r>
              <w:rPr>
                <w:rFonts w:cs="Arial"/>
                <w:bCs/>
                <w:color w:val="000080"/>
                <w:sz w:val="20"/>
              </w:rPr>
              <w:t>Solution Environment</w:t>
            </w:r>
          </w:p>
        </w:tc>
        <w:tc>
          <w:tcPr>
            <w:tcW w:w="5850" w:type="dxa"/>
          </w:tcPr>
          <w:p w:rsidR="00527390" w:rsidRDefault="002269BA" w:rsidP="001A785D">
            <w:pPr>
              <w:rPr>
                <w:rFonts w:cs="Arial"/>
                <w:bCs/>
                <w:color w:val="000000"/>
                <w:sz w:val="20"/>
              </w:rPr>
            </w:pPr>
            <w:r>
              <w:rPr>
                <w:rFonts w:cs="Arial"/>
                <w:bCs/>
                <w:color w:val="000000"/>
                <w:sz w:val="20"/>
                <w:lang w:val="en-US"/>
              </w:rPr>
              <w:t>HTML, CSS</w:t>
            </w:r>
            <w:r>
              <w:rPr>
                <w:rFonts w:cs="Arial"/>
                <w:bCs/>
                <w:color w:val="000000"/>
                <w:sz w:val="20"/>
                <w:lang w:val="en-US"/>
              </w:rPr>
              <w:t>,</w:t>
            </w:r>
            <w:r>
              <w:rPr>
                <w:rFonts w:cs="Arial"/>
                <w:sz w:val="20"/>
              </w:rPr>
              <w:t xml:space="preserve"> </w:t>
            </w:r>
            <w:proofErr w:type="spellStart"/>
            <w:r w:rsidR="00527390">
              <w:rPr>
                <w:rFonts w:cs="Arial"/>
                <w:sz w:val="20"/>
              </w:rPr>
              <w:t>Extjs</w:t>
            </w:r>
            <w:proofErr w:type="spellEnd"/>
            <w:r w:rsidR="00527390">
              <w:rPr>
                <w:rFonts w:cs="Arial"/>
                <w:sz w:val="20"/>
              </w:rPr>
              <w:t xml:space="preserve"> 4.2, </w:t>
            </w:r>
            <w:r w:rsidR="00527390">
              <w:rPr>
                <w:rFonts w:cs="Arial"/>
                <w:bCs/>
                <w:sz w:val="20"/>
              </w:rPr>
              <w:t>Java 1.6</w:t>
            </w:r>
            <w:r w:rsidR="00527390">
              <w:rPr>
                <w:rFonts w:cs="Arial"/>
                <w:sz w:val="20"/>
              </w:rPr>
              <w:t xml:space="preserve">, </w:t>
            </w:r>
            <w:proofErr w:type="spellStart"/>
            <w:r w:rsidR="00527390">
              <w:rPr>
                <w:rFonts w:cs="Arial"/>
                <w:sz w:val="20"/>
              </w:rPr>
              <w:t>Ibatis</w:t>
            </w:r>
            <w:proofErr w:type="spellEnd"/>
            <w:r w:rsidR="00527390">
              <w:rPr>
                <w:rFonts w:cs="Arial"/>
                <w:sz w:val="20"/>
              </w:rPr>
              <w:t xml:space="preserve">, </w:t>
            </w:r>
            <w:r w:rsidR="00527390">
              <w:rPr>
                <w:sz w:val="20"/>
                <w:lang w:val="en-US"/>
              </w:rPr>
              <w:t>Tomcat 7,</w:t>
            </w:r>
            <w:r w:rsidR="00527390">
              <w:rPr>
                <w:rFonts w:cs="Arial"/>
                <w:bCs/>
                <w:sz w:val="20"/>
              </w:rPr>
              <w:t xml:space="preserve"> REST web services</w:t>
            </w:r>
            <w:r w:rsidR="00527390">
              <w:rPr>
                <w:rFonts w:cs="Arial"/>
                <w:bCs/>
                <w:sz w:val="20"/>
              </w:rPr>
              <w:t xml:space="preserve">, </w:t>
            </w:r>
            <w:r w:rsidR="001A785D">
              <w:rPr>
                <w:rFonts w:cs="Arial"/>
                <w:bCs/>
                <w:sz w:val="20"/>
              </w:rPr>
              <w:t>S</w:t>
            </w:r>
            <w:r w:rsidR="00527390">
              <w:rPr>
                <w:rFonts w:cs="Arial"/>
                <w:bCs/>
                <w:sz w:val="20"/>
              </w:rPr>
              <w:t>pring</w:t>
            </w:r>
            <w:r>
              <w:rPr>
                <w:rFonts w:cs="Arial"/>
                <w:bCs/>
                <w:sz w:val="20"/>
              </w:rPr>
              <w:t xml:space="preserve">, </w:t>
            </w:r>
            <w:r>
              <w:rPr>
                <w:rFonts w:cs="Arial"/>
                <w:bCs/>
                <w:color w:val="000000"/>
                <w:sz w:val="20"/>
                <w:lang w:val="en-US"/>
              </w:rPr>
              <w:t>Perforce</w:t>
            </w:r>
          </w:p>
        </w:tc>
      </w:tr>
      <w:tr w:rsidR="00527390" w:rsidTr="00EB4B85">
        <w:tc>
          <w:tcPr>
            <w:tcW w:w="2610" w:type="dxa"/>
          </w:tcPr>
          <w:p w:rsidR="00527390" w:rsidRDefault="00527390" w:rsidP="00EB4B85">
            <w:pPr>
              <w:tabs>
                <w:tab w:val="left" w:pos="2898"/>
                <w:tab w:val="left" w:pos="8838"/>
              </w:tabs>
              <w:spacing w:after="120"/>
              <w:outlineLvl w:val="0"/>
              <w:rPr>
                <w:rFonts w:cs="Arial"/>
                <w:bCs/>
                <w:color w:val="000080"/>
                <w:sz w:val="20"/>
              </w:rPr>
            </w:pPr>
            <w:r>
              <w:rPr>
                <w:rFonts w:cs="Arial"/>
                <w:bCs/>
                <w:color w:val="000080"/>
                <w:sz w:val="20"/>
              </w:rPr>
              <w:t>Tools</w:t>
            </w:r>
          </w:p>
        </w:tc>
        <w:tc>
          <w:tcPr>
            <w:tcW w:w="5850" w:type="dxa"/>
          </w:tcPr>
          <w:p w:rsidR="00527390" w:rsidRDefault="00527390" w:rsidP="00EB4B85">
            <w:pPr>
              <w:jc w:val="both"/>
              <w:rPr>
                <w:rFonts w:cs="Arial"/>
                <w:bCs/>
                <w:color w:val="000000"/>
                <w:sz w:val="20"/>
              </w:rPr>
            </w:pPr>
            <w:r>
              <w:rPr>
                <w:rFonts w:cs="Arial"/>
                <w:bCs/>
                <w:sz w:val="20"/>
              </w:rPr>
              <w:t>PL/SQL Developer</w:t>
            </w:r>
            <w:r>
              <w:rPr>
                <w:sz w:val="20"/>
                <w:lang w:val="en-US"/>
              </w:rPr>
              <w:t xml:space="preserve">, Eclipse </w:t>
            </w:r>
            <w:proofErr w:type="spellStart"/>
            <w:r>
              <w:rPr>
                <w:sz w:val="20"/>
                <w:lang w:val="en-US"/>
              </w:rPr>
              <w:t>juno</w:t>
            </w:r>
            <w:proofErr w:type="spellEnd"/>
          </w:p>
        </w:tc>
      </w:tr>
    </w:tbl>
    <w:p w:rsidR="008F2713" w:rsidRDefault="008F2713" w:rsidP="00D42976">
      <w:pPr>
        <w:rPr>
          <w:rFonts w:cs="Arial"/>
          <w:bCs/>
          <w:sz w:val="20"/>
        </w:rPr>
      </w:pPr>
    </w:p>
    <w:p w:rsidR="00EF3BD6" w:rsidRDefault="00EF3BD6" w:rsidP="00D42976">
      <w:pPr>
        <w:rPr>
          <w:rFonts w:cs="Arial"/>
          <w:bCs/>
          <w:sz w:val="20"/>
        </w:rPr>
      </w:pPr>
    </w:p>
    <w:tbl>
      <w:tblPr>
        <w:tblW w:w="8460"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0"/>
        <w:gridCol w:w="5850"/>
      </w:tblGrid>
      <w:tr w:rsidR="008F2713" w:rsidTr="00EB4B85">
        <w:tc>
          <w:tcPr>
            <w:tcW w:w="2610" w:type="dxa"/>
            <w:tcBorders>
              <w:bottom w:val="nil"/>
            </w:tcBorders>
          </w:tcPr>
          <w:p w:rsidR="008F2713" w:rsidRDefault="008F2713" w:rsidP="00EB4B85">
            <w:pPr>
              <w:tabs>
                <w:tab w:val="left" w:pos="2898"/>
                <w:tab w:val="left" w:pos="8838"/>
              </w:tabs>
              <w:spacing w:after="120"/>
              <w:outlineLvl w:val="0"/>
              <w:rPr>
                <w:rFonts w:cs="Arial"/>
                <w:bCs/>
                <w:color w:val="000080"/>
                <w:sz w:val="20"/>
              </w:rPr>
            </w:pPr>
            <w:r>
              <w:rPr>
                <w:rFonts w:cs="Arial"/>
                <w:bCs/>
                <w:color w:val="000080"/>
                <w:sz w:val="20"/>
              </w:rPr>
              <w:t>Project</w:t>
            </w:r>
          </w:p>
        </w:tc>
        <w:tc>
          <w:tcPr>
            <w:tcW w:w="5850" w:type="dxa"/>
            <w:tcBorders>
              <w:bottom w:val="nil"/>
            </w:tcBorders>
          </w:tcPr>
          <w:p w:rsidR="008F2713" w:rsidRPr="0027541C" w:rsidRDefault="008F2713" w:rsidP="00EB4B85">
            <w:pPr>
              <w:rPr>
                <w:rFonts w:cs="Arial"/>
                <w:bCs/>
                <w:color w:val="000000"/>
                <w:sz w:val="20"/>
              </w:rPr>
            </w:pPr>
            <w:r w:rsidRPr="000B1F20">
              <w:rPr>
                <w:rStyle w:val="columnvalue"/>
                <w:sz w:val="20"/>
              </w:rPr>
              <w:t>Global Verification Letters</w:t>
            </w:r>
          </w:p>
        </w:tc>
      </w:tr>
      <w:tr w:rsidR="00A865A3" w:rsidTr="00EB4B85">
        <w:tc>
          <w:tcPr>
            <w:tcW w:w="2610" w:type="dxa"/>
          </w:tcPr>
          <w:p w:rsidR="00A865A3" w:rsidRDefault="00A865A3" w:rsidP="00EB4B85">
            <w:pPr>
              <w:tabs>
                <w:tab w:val="left" w:pos="2898"/>
                <w:tab w:val="left" w:pos="8838"/>
              </w:tabs>
              <w:spacing w:after="120"/>
              <w:outlineLvl w:val="0"/>
              <w:rPr>
                <w:rFonts w:cs="Arial"/>
                <w:bCs/>
                <w:color w:val="000080"/>
                <w:sz w:val="20"/>
              </w:rPr>
            </w:pPr>
            <w:r>
              <w:rPr>
                <w:rFonts w:cs="Arial"/>
                <w:bCs/>
                <w:color w:val="000080"/>
                <w:sz w:val="20"/>
              </w:rPr>
              <w:t>Customer</w:t>
            </w:r>
          </w:p>
        </w:tc>
        <w:tc>
          <w:tcPr>
            <w:tcW w:w="5850" w:type="dxa"/>
          </w:tcPr>
          <w:p w:rsidR="00A865A3" w:rsidRDefault="00A865A3" w:rsidP="00EB4B85">
            <w:pPr>
              <w:rPr>
                <w:rFonts w:cs="Arial"/>
                <w:bCs/>
                <w:sz w:val="20"/>
              </w:rPr>
            </w:pPr>
            <w:r w:rsidRPr="006C2919">
              <w:rPr>
                <w:rFonts w:cs="Arial"/>
                <w:bCs/>
                <w:color w:val="000000"/>
                <w:sz w:val="20"/>
              </w:rPr>
              <w:t xml:space="preserve">Qualcomm </w:t>
            </w:r>
            <w:proofErr w:type="spellStart"/>
            <w:r w:rsidRPr="006C2919">
              <w:rPr>
                <w:rFonts w:cs="Arial"/>
                <w:bCs/>
                <w:color w:val="000000"/>
                <w:sz w:val="20"/>
              </w:rPr>
              <w:t>Inc</w:t>
            </w:r>
            <w:proofErr w:type="spellEnd"/>
          </w:p>
        </w:tc>
      </w:tr>
      <w:tr w:rsidR="008F2713" w:rsidTr="00EB4B85">
        <w:tc>
          <w:tcPr>
            <w:tcW w:w="2610" w:type="dxa"/>
          </w:tcPr>
          <w:p w:rsidR="008F2713" w:rsidRDefault="008F2713" w:rsidP="00EB4B85">
            <w:pPr>
              <w:tabs>
                <w:tab w:val="left" w:pos="2898"/>
                <w:tab w:val="left" w:pos="8838"/>
              </w:tabs>
              <w:spacing w:after="120"/>
              <w:outlineLvl w:val="0"/>
              <w:rPr>
                <w:rFonts w:cs="Arial"/>
                <w:bCs/>
                <w:color w:val="000080"/>
                <w:sz w:val="20"/>
              </w:rPr>
            </w:pPr>
            <w:r>
              <w:rPr>
                <w:rFonts w:cs="Arial"/>
                <w:bCs/>
                <w:color w:val="000080"/>
                <w:sz w:val="20"/>
              </w:rPr>
              <w:t>Description</w:t>
            </w:r>
          </w:p>
        </w:tc>
        <w:tc>
          <w:tcPr>
            <w:tcW w:w="5850" w:type="dxa"/>
          </w:tcPr>
          <w:p w:rsidR="008F2713" w:rsidRDefault="008F2713" w:rsidP="00EB4B85">
            <w:pPr>
              <w:jc w:val="both"/>
              <w:rPr>
                <w:rFonts w:cs="Arial"/>
                <w:bCs/>
                <w:sz w:val="20"/>
              </w:rPr>
            </w:pPr>
            <w:r w:rsidRPr="00092153">
              <w:rPr>
                <w:sz w:val="20"/>
                <w:lang w:eastAsia="ja-JP"/>
              </w:rPr>
              <w:t xml:space="preserve">Verification of Employment letters </w:t>
            </w:r>
            <w:r>
              <w:rPr>
                <w:sz w:val="20"/>
                <w:lang w:eastAsia="ja-JP"/>
              </w:rPr>
              <w:t>was</w:t>
            </w:r>
            <w:r w:rsidRPr="00092153">
              <w:rPr>
                <w:sz w:val="20"/>
                <w:lang w:eastAsia="ja-JP"/>
              </w:rPr>
              <w:t xml:space="preserve"> available in MySource for US and India employees</w:t>
            </w:r>
            <w:r>
              <w:rPr>
                <w:sz w:val="20"/>
                <w:lang w:eastAsia="ja-JP"/>
              </w:rPr>
              <w:t xml:space="preserve"> only</w:t>
            </w:r>
            <w:r w:rsidRPr="00092153">
              <w:rPr>
                <w:sz w:val="20"/>
                <w:lang w:eastAsia="ja-JP"/>
              </w:rPr>
              <w:t xml:space="preserve">. </w:t>
            </w:r>
            <w:r>
              <w:rPr>
                <w:sz w:val="20"/>
                <w:lang w:eastAsia="ja-JP"/>
              </w:rPr>
              <w:t xml:space="preserve"> </w:t>
            </w:r>
            <w:r w:rsidRPr="00092153">
              <w:rPr>
                <w:sz w:val="20"/>
                <w:lang w:eastAsia="ja-JP"/>
              </w:rPr>
              <w:t xml:space="preserve">As part of this project </w:t>
            </w:r>
            <w:r>
              <w:rPr>
                <w:sz w:val="20"/>
                <w:lang w:eastAsia="ja-JP"/>
              </w:rPr>
              <w:t xml:space="preserve">I </w:t>
            </w:r>
            <w:r w:rsidRPr="00092153">
              <w:rPr>
                <w:sz w:val="20"/>
                <w:lang w:eastAsia="ja-JP"/>
              </w:rPr>
              <w:t xml:space="preserve">have redesigned the Verification letters to store “template” versions of the letters for each country, making the letters much more </w:t>
            </w:r>
            <w:r w:rsidRPr="00092153">
              <w:rPr>
                <w:sz w:val="20"/>
                <w:lang w:eastAsia="ja-JP"/>
              </w:rPr>
              <w:lastRenderedPageBreak/>
              <w:t xml:space="preserve">customizable and easier to update </w:t>
            </w:r>
            <w:r>
              <w:rPr>
                <w:sz w:val="20"/>
                <w:lang w:eastAsia="ja-JP"/>
              </w:rPr>
              <w:t>in data base</w:t>
            </w:r>
            <w:r w:rsidRPr="00092153">
              <w:rPr>
                <w:sz w:val="20"/>
                <w:lang w:eastAsia="ja-JP"/>
              </w:rPr>
              <w:t>. This minimize</w:t>
            </w:r>
            <w:r>
              <w:rPr>
                <w:sz w:val="20"/>
                <w:lang w:eastAsia="ja-JP"/>
              </w:rPr>
              <w:t>d</w:t>
            </w:r>
            <w:r w:rsidRPr="00092153">
              <w:rPr>
                <w:sz w:val="20"/>
                <w:lang w:eastAsia="ja-JP"/>
              </w:rPr>
              <w:t xml:space="preserve"> the development effort needed</w:t>
            </w:r>
            <w:r>
              <w:rPr>
                <w:sz w:val="20"/>
                <w:lang w:eastAsia="ja-JP"/>
              </w:rPr>
              <w:t xml:space="preserve"> when additional countries are added.</w:t>
            </w:r>
            <w:r w:rsidRPr="00092153">
              <w:rPr>
                <w:sz w:val="20"/>
                <w:lang w:eastAsia="ja-JP"/>
              </w:rPr>
              <w:t xml:space="preserve"> </w:t>
            </w:r>
          </w:p>
        </w:tc>
      </w:tr>
      <w:tr w:rsidR="00A865A3" w:rsidTr="00EB4B85">
        <w:tc>
          <w:tcPr>
            <w:tcW w:w="2610" w:type="dxa"/>
          </w:tcPr>
          <w:p w:rsidR="00A865A3" w:rsidRDefault="00A865A3" w:rsidP="00EB4B85">
            <w:pPr>
              <w:tabs>
                <w:tab w:val="left" w:pos="2898"/>
                <w:tab w:val="left" w:pos="8838"/>
              </w:tabs>
              <w:spacing w:after="120"/>
              <w:outlineLvl w:val="0"/>
              <w:rPr>
                <w:rFonts w:cs="Arial"/>
                <w:bCs/>
                <w:color w:val="000080"/>
                <w:sz w:val="20"/>
              </w:rPr>
            </w:pPr>
            <w:r>
              <w:rPr>
                <w:rFonts w:cs="Arial"/>
                <w:bCs/>
                <w:color w:val="000080"/>
                <w:sz w:val="20"/>
              </w:rPr>
              <w:lastRenderedPageBreak/>
              <w:t xml:space="preserve">Role &amp; </w:t>
            </w:r>
            <w:r>
              <w:rPr>
                <w:color w:val="00007F"/>
                <w:sz w:val="20"/>
              </w:rPr>
              <w:t>Responsibilities</w:t>
            </w:r>
          </w:p>
        </w:tc>
        <w:tc>
          <w:tcPr>
            <w:tcW w:w="5850" w:type="dxa"/>
          </w:tcPr>
          <w:p w:rsidR="005E5D59" w:rsidRDefault="005E5D59" w:rsidP="005E5D59">
            <w:pPr>
              <w:suppressAutoHyphens w:val="0"/>
              <w:spacing w:before="0" w:after="0" w:line="276" w:lineRule="auto"/>
              <w:jc w:val="both"/>
              <w:rPr>
                <w:rFonts w:cs="Arial"/>
                <w:sz w:val="20"/>
              </w:rPr>
            </w:pPr>
            <w:r>
              <w:rPr>
                <w:rFonts w:cs="Arial"/>
                <w:sz w:val="20"/>
              </w:rPr>
              <w:t>Developer</w:t>
            </w:r>
          </w:p>
          <w:p w:rsidR="00A865A3" w:rsidRPr="00E87D14" w:rsidRDefault="00A865A3" w:rsidP="00A865A3">
            <w:pPr>
              <w:numPr>
                <w:ilvl w:val="0"/>
                <w:numId w:val="3"/>
              </w:numPr>
              <w:suppressAutoHyphens w:val="0"/>
              <w:spacing w:before="0" w:after="0" w:line="276" w:lineRule="auto"/>
              <w:jc w:val="both"/>
              <w:rPr>
                <w:rFonts w:cs="Arial"/>
                <w:sz w:val="20"/>
              </w:rPr>
            </w:pPr>
            <w:r w:rsidRPr="00E87D14">
              <w:rPr>
                <w:rFonts w:cs="Arial"/>
                <w:sz w:val="20"/>
              </w:rPr>
              <w:t>Understand</w:t>
            </w:r>
            <w:r>
              <w:rPr>
                <w:rFonts w:cs="Arial"/>
                <w:sz w:val="20"/>
              </w:rPr>
              <w:t xml:space="preserve"> </w:t>
            </w:r>
            <w:r w:rsidRPr="00E87D14">
              <w:rPr>
                <w:rFonts w:cs="Arial"/>
                <w:sz w:val="20"/>
              </w:rPr>
              <w:t>and analyse business requirements.</w:t>
            </w:r>
          </w:p>
          <w:p w:rsidR="00A865A3" w:rsidRPr="00E87D14" w:rsidRDefault="00A865A3" w:rsidP="00A865A3">
            <w:pPr>
              <w:pStyle w:val="BodyText"/>
              <w:numPr>
                <w:ilvl w:val="0"/>
                <w:numId w:val="3"/>
              </w:numPr>
              <w:spacing w:before="0" w:after="0" w:line="276" w:lineRule="auto"/>
              <w:ind w:right="720"/>
              <w:jc w:val="both"/>
              <w:rPr>
                <w:rFonts w:cs="Arial"/>
                <w:bCs/>
                <w:color w:val="000000"/>
                <w:sz w:val="20"/>
              </w:rPr>
            </w:pPr>
            <w:r w:rsidRPr="00E87D14">
              <w:rPr>
                <w:rFonts w:cs="Arial"/>
                <w:sz w:val="20"/>
              </w:rPr>
              <w:t>Impact Analysis and Design</w:t>
            </w:r>
            <w:r w:rsidRPr="00E87D14">
              <w:rPr>
                <w:rFonts w:cs="Arial"/>
                <w:bCs/>
                <w:color w:val="000000"/>
                <w:sz w:val="20"/>
              </w:rPr>
              <w:t>.</w:t>
            </w:r>
          </w:p>
          <w:p w:rsidR="00A865A3" w:rsidRPr="00E87D14" w:rsidRDefault="00A865A3" w:rsidP="00A865A3">
            <w:pPr>
              <w:pStyle w:val="Header"/>
              <w:numPr>
                <w:ilvl w:val="0"/>
                <w:numId w:val="3"/>
              </w:numPr>
              <w:spacing w:before="0" w:after="0" w:line="276" w:lineRule="auto"/>
              <w:jc w:val="both"/>
              <w:rPr>
                <w:rFonts w:cs="Arial"/>
                <w:sz w:val="20"/>
              </w:rPr>
            </w:pPr>
            <w:r w:rsidRPr="00E87D14">
              <w:rPr>
                <w:rFonts w:cs="Arial"/>
                <w:sz w:val="20"/>
              </w:rPr>
              <w:t>Estimation of the Project deliverables</w:t>
            </w:r>
            <w:r w:rsidRPr="00E87D14">
              <w:rPr>
                <w:rFonts w:cs="Arial"/>
                <w:b/>
                <w:sz w:val="20"/>
              </w:rPr>
              <w:t>.</w:t>
            </w:r>
          </w:p>
          <w:p w:rsidR="00A865A3" w:rsidRPr="00E87D14" w:rsidRDefault="00A865A3" w:rsidP="00A865A3">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Conduct Knowledge Sharing Sessions with the Team</w:t>
            </w:r>
          </w:p>
          <w:p w:rsidR="00A865A3" w:rsidRPr="00E87D14" w:rsidRDefault="00A865A3" w:rsidP="00A865A3">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Responsible for maintaining and updating technical documentation for software and systems developed</w:t>
            </w:r>
          </w:p>
          <w:p w:rsidR="00A865A3" w:rsidRPr="00E87D14" w:rsidRDefault="00A865A3" w:rsidP="00A865A3">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Played key role in design and development activities to</w:t>
            </w:r>
            <w:r>
              <w:rPr>
                <w:rFonts w:ascii="Arial" w:hAnsi="Arial" w:cs="Arial"/>
                <w:sz w:val="20"/>
                <w:szCs w:val="20"/>
              </w:rPr>
              <w:t xml:space="preserve"> ensure software requirements a</w:t>
            </w:r>
            <w:r w:rsidRPr="00E87D14">
              <w:rPr>
                <w:rFonts w:ascii="Arial" w:hAnsi="Arial" w:cs="Arial"/>
                <w:sz w:val="20"/>
                <w:szCs w:val="20"/>
              </w:rPr>
              <w:t>re met</w:t>
            </w:r>
          </w:p>
          <w:p w:rsidR="00A865A3" w:rsidRPr="00A865A3" w:rsidRDefault="00A865A3" w:rsidP="00A865A3">
            <w:pPr>
              <w:pStyle w:val="NormalWeb"/>
              <w:numPr>
                <w:ilvl w:val="0"/>
                <w:numId w:val="3"/>
              </w:numPr>
              <w:spacing w:before="0" w:after="0" w:line="276" w:lineRule="auto"/>
              <w:jc w:val="both"/>
              <w:rPr>
                <w:sz w:val="20"/>
                <w:lang w:eastAsia="ja-JP"/>
              </w:rPr>
            </w:pPr>
            <w:r w:rsidRPr="00E87D14">
              <w:rPr>
                <w:rFonts w:ascii="Arial" w:hAnsi="Arial" w:cs="Arial"/>
                <w:sz w:val="20"/>
              </w:rPr>
              <w:t>Prepare test cases and perform qualitative testing for the deliverables</w:t>
            </w:r>
            <w:r>
              <w:rPr>
                <w:rFonts w:ascii="Arial" w:hAnsi="Arial" w:cs="Arial"/>
                <w:sz w:val="20"/>
              </w:rPr>
              <w:t>.</w:t>
            </w:r>
          </w:p>
          <w:p w:rsidR="00A865A3" w:rsidRPr="00092153" w:rsidRDefault="00A865A3" w:rsidP="00A865A3">
            <w:pPr>
              <w:pStyle w:val="NormalWeb"/>
              <w:numPr>
                <w:ilvl w:val="0"/>
                <w:numId w:val="3"/>
              </w:numPr>
              <w:spacing w:before="0" w:after="0" w:line="276" w:lineRule="auto"/>
              <w:jc w:val="both"/>
              <w:rPr>
                <w:sz w:val="20"/>
                <w:lang w:eastAsia="ja-JP"/>
              </w:rPr>
            </w:pPr>
            <w:r w:rsidRPr="00527390">
              <w:rPr>
                <w:rFonts w:ascii="Arial" w:hAnsi="Arial" w:cs="Arial"/>
                <w:sz w:val="20"/>
                <w:szCs w:val="20"/>
              </w:rPr>
              <w:t>Attend project meetings and Status meetings with clients.</w:t>
            </w:r>
          </w:p>
        </w:tc>
      </w:tr>
      <w:tr w:rsidR="00A865A3" w:rsidTr="00EB4B85">
        <w:tc>
          <w:tcPr>
            <w:tcW w:w="2610" w:type="dxa"/>
          </w:tcPr>
          <w:p w:rsidR="00A865A3" w:rsidRDefault="00A865A3" w:rsidP="00EB4B85">
            <w:pPr>
              <w:tabs>
                <w:tab w:val="left" w:pos="2898"/>
                <w:tab w:val="left" w:pos="8838"/>
              </w:tabs>
              <w:spacing w:after="120"/>
              <w:outlineLvl w:val="0"/>
              <w:rPr>
                <w:rFonts w:cs="Arial"/>
                <w:bCs/>
                <w:color w:val="000080"/>
                <w:sz w:val="20"/>
              </w:rPr>
            </w:pPr>
            <w:r>
              <w:rPr>
                <w:rFonts w:cs="Arial"/>
                <w:bCs/>
                <w:color w:val="000080"/>
                <w:sz w:val="20"/>
              </w:rPr>
              <w:t>Solution Environment</w:t>
            </w:r>
          </w:p>
        </w:tc>
        <w:tc>
          <w:tcPr>
            <w:tcW w:w="5850" w:type="dxa"/>
          </w:tcPr>
          <w:p w:rsidR="00A865A3" w:rsidRPr="00092153" w:rsidRDefault="00A865A3" w:rsidP="009C6A1B">
            <w:pPr>
              <w:rPr>
                <w:sz w:val="20"/>
                <w:lang w:eastAsia="ja-JP"/>
              </w:rPr>
            </w:pPr>
            <w:proofErr w:type="spellStart"/>
            <w:r>
              <w:rPr>
                <w:rFonts w:cs="Arial"/>
                <w:sz w:val="20"/>
              </w:rPr>
              <w:t>Extjs</w:t>
            </w:r>
            <w:proofErr w:type="spellEnd"/>
            <w:r>
              <w:rPr>
                <w:rFonts w:cs="Arial"/>
                <w:sz w:val="20"/>
              </w:rPr>
              <w:t xml:space="preserve"> 4.2, </w:t>
            </w:r>
            <w:r>
              <w:rPr>
                <w:rFonts w:cs="Arial"/>
                <w:bCs/>
                <w:sz w:val="20"/>
              </w:rPr>
              <w:t>Java 1.6</w:t>
            </w:r>
            <w:r>
              <w:rPr>
                <w:rFonts w:cs="Arial"/>
                <w:sz w:val="20"/>
              </w:rPr>
              <w:t xml:space="preserve">, </w:t>
            </w:r>
            <w:proofErr w:type="spellStart"/>
            <w:r>
              <w:rPr>
                <w:rFonts w:cs="Arial"/>
                <w:sz w:val="20"/>
              </w:rPr>
              <w:t>Ibatis</w:t>
            </w:r>
            <w:proofErr w:type="spellEnd"/>
            <w:r>
              <w:rPr>
                <w:rFonts w:cs="Arial"/>
                <w:sz w:val="20"/>
              </w:rPr>
              <w:t xml:space="preserve">, </w:t>
            </w:r>
            <w:r w:rsidR="009C6A1B">
              <w:rPr>
                <w:rFonts w:cs="Arial"/>
                <w:sz w:val="20"/>
              </w:rPr>
              <w:t>T</w:t>
            </w:r>
            <w:proofErr w:type="spellStart"/>
            <w:r>
              <w:rPr>
                <w:sz w:val="20"/>
                <w:lang w:val="en-US"/>
              </w:rPr>
              <w:t>omcat</w:t>
            </w:r>
            <w:proofErr w:type="spellEnd"/>
            <w:r>
              <w:rPr>
                <w:sz w:val="20"/>
                <w:lang w:val="en-US"/>
              </w:rPr>
              <w:t xml:space="preserve"> 7,</w:t>
            </w:r>
            <w:r>
              <w:rPr>
                <w:rFonts w:cs="Arial"/>
                <w:bCs/>
                <w:sz w:val="20"/>
              </w:rPr>
              <w:t xml:space="preserve"> REST web services, spring</w:t>
            </w:r>
            <w:r>
              <w:rPr>
                <w:rFonts w:cs="Arial"/>
                <w:bCs/>
                <w:sz w:val="20"/>
              </w:rPr>
              <w:t>, Hibernate</w:t>
            </w:r>
          </w:p>
        </w:tc>
      </w:tr>
      <w:tr w:rsidR="009C6A1B" w:rsidTr="00EB4B85">
        <w:tc>
          <w:tcPr>
            <w:tcW w:w="2610" w:type="dxa"/>
          </w:tcPr>
          <w:p w:rsidR="009C6A1B" w:rsidRDefault="009C6A1B" w:rsidP="00EB4B85">
            <w:pPr>
              <w:tabs>
                <w:tab w:val="left" w:pos="2898"/>
                <w:tab w:val="left" w:pos="8838"/>
              </w:tabs>
              <w:spacing w:after="120"/>
              <w:outlineLvl w:val="0"/>
              <w:rPr>
                <w:rFonts w:cs="Arial"/>
                <w:bCs/>
                <w:color w:val="000080"/>
                <w:sz w:val="20"/>
              </w:rPr>
            </w:pPr>
            <w:r>
              <w:rPr>
                <w:rFonts w:cs="Arial"/>
                <w:bCs/>
                <w:color w:val="000080"/>
                <w:sz w:val="20"/>
              </w:rPr>
              <w:t>Tools</w:t>
            </w:r>
          </w:p>
        </w:tc>
        <w:tc>
          <w:tcPr>
            <w:tcW w:w="5850" w:type="dxa"/>
          </w:tcPr>
          <w:p w:rsidR="009C6A1B" w:rsidRDefault="009C6A1B" w:rsidP="009C6A1B">
            <w:pPr>
              <w:rPr>
                <w:rFonts w:cs="Arial"/>
                <w:sz w:val="20"/>
              </w:rPr>
            </w:pPr>
            <w:r>
              <w:rPr>
                <w:rFonts w:cs="Arial"/>
                <w:bCs/>
                <w:sz w:val="20"/>
              </w:rPr>
              <w:t>PL/SQL Developer</w:t>
            </w:r>
            <w:r>
              <w:rPr>
                <w:sz w:val="20"/>
                <w:lang w:val="en-US"/>
              </w:rPr>
              <w:t xml:space="preserve">, Eclipse </w:t>
            </w:r>
            <w:proofErr w:type="spellStart"/>
            <w:r>
              <w:rPr>
                <w:sz w:val="20"/>
                <w:lang w:val="en-US"/>
              </w:rPr>
              <w:t>j</w:t>
            </w:r>
            <w:r>
              <w:rPr>
                <w:sz w:val="20"/>
                <w:lang w:val="en-US"/>
              </w:rPr>
              <w:t>uno</w:t>
            </w:r>
            <w:proofErr w:type="spellEnd"/>
            <w:r w:rsidR="002269BA">
              <w:rPr>
                <w:sz w:val="20"/>
                <w:lang w:val="en-US"/>
              </w:rPr>
              <w:t>,</w:t>
            </w:r>
            <w:r w:rsidR="002269BA">
              <w:rPr>
                <w:rFonts w:cs="Arial"/>
                <w:bCs/>
                <w:color w:val="000000"/>
                <w:sz w:val="20"/>
                <w:lang w:val="en-US"/>
              </w:rPr>
              <w:t xml:space="preserve"> </w:t>
            </w:r>
            <w:r w:rsidR="002269BA">
              <w:rPr>
                <w:rFonts w:cs="Arial"/>
                <w:bCs/>
                <w:color w:val="000000"/>
                <w:sz w:val="20"/>
                <w:lang w:val="en-US"/>
              </w:rPr>
              <w:t>Perforce</w:t>
            </w:r>
          </w:p>
        </w:tc>
      </w:tr>
    </w:tbl>
    <w:p w:rsidR="008F2713" w:rsidRDefault="008F2713" w:rsidP="00D42976">
      <w:pPr>
        <w:rPr>
          <w:rFonts w:cs="Arial"/>
          <w:bCs/>
          <w:sz w:val="20"/>
        </w:rPr>
      </w:pPr>
    </w:p>
    <w:p w:rsidR="00EF3BD6" w:rsidRDefault="00EF3BD6" w:rsidP="00D42976">
      <w:pPr>
        <w:rPr>
          <w:rFonts w:cs="Arial"/>
          <w:bCs/>
          <w:sz w:val="20"/>
        </w:rPr>
      </w:pPr>
    </w:p>
    <w:tbl>
      <w:tblPr>
        <w:tblW w:w="8460"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0"/>
        <w:gridCol w:w="5850"/>
      </w:tblGrid>
      <w:tr w:rsidR="008F2713" w:rsidTr="00EB4B85">
        <w:tc>
          <w:tcPr>
            <w:tcW w:w="2610" w:type="dxa"/>
            <w:tcBorders>
              <w:bottom w:val="nil"/>
            </w:tcBorders>
          </w:tcPr>
          <w:p w:rsidR="008F2713" w:rsidRDefault="008F2713" w:rsidP="00EB4B85">
            <w:pPr>
              <w:tabs>
                <w:tab w:val="left" w:pos="2898"/>
                <w:tab w:val="left" w:pos="8838"/>
              </w:tabs>
              <w:spacing w:after="120"/>
              <w:outlineLvl w:val="0"/>
              <w:rPr>
                <w:rFonts w:cs="Arial"/>
                <w:bCs/>
                <w:color w:val="000080"/>
                <w:sz w:val="20"/>
              </w:rPr>
            </w:pPr>
            <w:r>
              <w:rPr>
                <w:rFonts w:cs="Arial"/>
                <w:bCs/>
                <w:color w:val="000080"/>
                <w:sz w:val="20"/>
              </w:rPr>
              <w:t>Project</w:t>
            </w:r>
          </w:p>
        </w:tc>
        <w:tc>
          <w:tcPr>
            <w:tcW w:w="5850" w:type="dxa"/>
            <w:tcBorders>
              <w:bottom w:val="nil"/>
            </w:tcBorders>
          </w:tcPr>
          <w:p w:rsidR="008F2713" w:rsidRPr="00C67EA5" w:rsidRDefault="008F2713" w:rsidP="00EB4B85">
            <w:pPr>
              <w:rPr>
                <w:rFonts w:cs="Arial"/>
                <w:bCs/>
                <w:color w:val="000000"/>
                <w:sz w:val="20"/>
              </w:rPr>
            </w:pPr>
            <w:r w:rsidRPr="000B1F20">
              <w:rPr>
                <w:rStyle w:val="columnvalue"/>
                <w:sz w:val="20"/>
              </w:rPr>
              <w:t xml:space="preserve">Security Remediation </w:t>
            </w:r>
            <w:r>
              <w:rPr>
                <w:rStyle w:val="columnvalue"/>
                <w:sz w:val="20"/>
              </w:rPr>
              <w:t>–</w:t>
            </w:r>
            <w:r w:rsidRPr="000B1F20">
              <w:rPr>
                <w:rStyle w:val="columnvalue"/>
                <w:sz w:val="20"/>
              </w:rPr>
              <w:t xml:space="preserve"> 2012</w:t>
            </w:r>
            <w:r>
              <w:rPr>
                <w:rStyle w:val="columnvalue"/>
                <w:sz w:val="20"/>
              </w:rPr>
              <w:t xml:space="preserve"> </w:t>
            </w:r>
          </w:p>
        </w:tc>
      </w:tr>
      <w:tr w:rsidR="009C6A1B" w:rsidTr="00EB4B85">
        <w:tc>
          <w:tcPr>
            <w:tcW w:w="2610" w:type="dxa"/>
          </w:tcPr>
          <w:p w:rsidR="009C6A1B" w:rsidRDefault="009C6A1B" w:rsidP="00EB4B85">
            <w:pPr>
              <w:tabs>
                <w:tab w:val="left" w:pos="2898"/>
                <w:tab w:val="left" w:pos="8838"/>
              </w:tabs>
              <w:spacing w:after="120"/>
              <w:outlineLvl w:val="0"/>
              <w:rPr>
                <w:rFonts w:cs="Arial"/>
                <w:bCs/>
                <w:color w:val="000080"/>
                <w:sz w:val="20"/>
              </w:rPr>
            </w:pPr>
            <w:r>
              <w:rPr>
                <w:rFonts w:cs="Arial"/>
                <w:bCs/>
                <w:color w:val="000080"/>
                <w:sz w:val="20"/>
              </w:rPr>
              <w:t>Customer</w:t>
            </w:r>
          </w:p>
        </w:tc>
        <w:tc>
          <w:tcPr>
            <w:tcW w:w="5850" w:type="dxa"/>
          </w:tcPr>
          <w:p w:rsidR="009C6A1B" w:rsidRDefault="009C6A1B" w:rsidP="00EB4B85">
            <w:pPr>
              <w:rPr>
                <w:rFonts w:cs="Arial"/>
                <w:bCs/>
                <w:sz w:val="20"/>
              </w:rPr>
            </w:pPr>
            <w:r w:rsidRPr="006C2919">
              <w:rPr>
                <w:rFonts w:cs="Arial"/>
                <w:bCs/>
                <w:color w:val="000000"/>
                <w:sz w:val="20"/>
              </w:rPr>
              <w:t xml:space="preserve">Qualcomm </w:t>
            </w:r>
            <w:proofErr w:type="spellStart"/>
            <w:r w:rsidRPr="006C2919">
              <w:rPr>
                <w:rFonts w:cs="Arial"/>
                <w:bCs/>
                <w:color w:val="000000"/>
                <w:sz w:val="20"/>
              </w:rPr>
              <w:t>Inc</w:t>
            </w:r>
            <w:proofErr w:type="spellEnd"/>
          </w:p>
        </w:tc>
      </w:tr>
      <w:tr w:rsidR="008F2713" w:rsidTr="00EB4B85">
        <w:tc>
          <w:tcPr>
            <w:tcW w:w="2610" w:type="dxa"/>
          </w:tcPr>
          <w:p w:rsidR="008F2713" w:rsidRDefault="008F2713" w:rsidP="00EB4B85">
            <w:pPr>
              <w:tabs>
                <w:tab w:val="left" w:pos="2898"/>
                <w:tab w:val="left" w:pos="8838"/>
              </w:tabs>
              <w:spacing w:after="120"/>
              <w:outlineLvl w:val="0"/>
              <w:rPr>
                <w:rFonts w:cs="Arial"/>
                <w:bCs/>
                <w:color w:val="000080"/>
                <w:sz w:val="20"/>
              </w:rPr>
            </w:pPr>
            <w:r>
              <w:rPr>
                <w:rFonts w:cs="Arial"/>
                <w:bCs/>
                <w:color w:val="000080"/>
                <w:sz w:val="20"/>
              </w:rPr>
              <w:t>Description</w:t>
            </w:r>
          </w:p>
        </w:tc>
        <w:tc>
          <w:tcPr>
            <w:tcW w:w="5850" w:type="dxa"/>
          </w:tcPr>
          <w:p w:rsidR="008F2713" w:rsidRDefault="008F2713" w:rsidP="00EB4B85">
            <w:pPr>
              <w:rPr>
                <w:rFonts w:cs="Arial"/>
                <w:bCs/>
                <w:sz w:val="20"/>
              </w:rPr>
            </w:pPr>
            <w:r>
              <w:rPr>
                <w:rFonts w:cs="Arial"/>
                <w:bCs/>
                <w:sz w:val="20"/>
              </w:rPr>
              <w:t xml:space="preserve">Improved the security of My Source application by replacing the AES encryption algorithm with PBKDF2Hashing techniques. </w:t>
            </w:r>
          </w:p>
          <w:p w:rsidR="008F2713" w:rsidRDefault="008F2713" w:rsidP="00EB4B85">
            <w:pPr>
              <w:rPr>
                <w:rFonts w:cs="Arial"/>
                <w:bCs/>
                <w:sz w:val="20"/>
              </w:rPr>
            </w:pPr>
            <w:r>
              <w:rPr>
                <w:rFonts w:cs="Arial"/>
                <w:bCs/>
                <w:sz w:val="20"/>
              </w:rPr>
              <w:t>Also SQL injection is prevented in mysource through this project.</w:t>
            </w:r>
          </w:p>
        </w:tc>
      </w:tr>
      <w:tr w:rsidR="009C6A1B" w:rsidTr="00EB4B85">
        <w:tc>
          <w:tcPr>
            <w:tcW w:w="2610" w:type="dxa"/>
          </w:tcPr>
          <w:p w:rsidR="009C6A1B" w:rsidRDefault="009C6A1B" w:rsidP="00EB4B85">
            <w:pPr>
              <w:tabs>
                <w:tab w:val="left" w:pos="2898"/>
                <w:tab w:val="left" w:pos="8838"/>
              </w:tabs>
              <w:spacing w:after="120"/>
              <w:outlineLvl w:val="0"/>
              <w:rPr>
                <w:rFonts w:cs="Arial"/>
                <w:bCs/>
                <w:color w:val="000080"/>
                <w:sz w:val="20"/>
              </w:rPr>
            </w:pPr>
            <w:r>
              <w:rPr>
                <w:rFonts w:cs="Arial"/>
                <w:bCs/>
                <w:color w:val="000080"/>
                <w:sz w:val="20"/>
              </w:rPr>
              <w:t xml:space="preserve">Role &amp; </w:t>
            </w:r>
            <w:r>
              <w:rPr>
                <w:color w:val="00007F"/>
                <w:sz w:val="20"/>
              </w:rPr>
              <w:t>Responsibilities</w:t>
            </w:r>
          </w:p>
        </w:tc>
        <w:tc>
          <w:tcPr>
            <w:tcW w:w="5850" w:type="dxa"/>
          </w:tcPr>
          <w:p w:rsidR="0021046E" w:rsidRDefault="0021046E" w:rsidP="0021046E">
            <w:pPr>
              <w:suppressAutoHyphens w:val="0"/>
              <w:spacing w:before="0" w:after="0" w:line="276" w:lineRule="auto"/>
              <w:jc w:val="both"/>
              <w:rPr>
                <w:rFonts w:cs="Arial"/>
                <w:sz w:val="20"/>
              </w:rPr>
            </w:pPr>
            <w:r>
              <w:rPr>
                <w:rFonts w:cs="Arial"/>
                <w:sz w:val="20"/>
              </w:rPr>
              <w:t>Developer</w:t>
            </w:r>
          </w:p>
          <w:p w:rsidR="009C6A1B" w:rsidRPr="00E87D14" w:rsidRDefault="009C6A1B" w:rsidP="009C6A1B">
            <w:pPr>
              <w:numPr>
                <w:ilvl w:val="0"/>
                <w:numId w:val="3"/>
              </w:numPr>
              <w:suppressAutoHyphens w:val="0"/>
              <w:spacing w:before="0" w:after="0" w:line="276" w:lineRule="auto"/>
              <w:jc w:val="both"/>
              <w:rPr>
                <w:rFonts w:cs="Arial"/>
                <w:sz w:val="20"/>
              </w:rPr>
            </w:pPr>
            <w:r w:rsidRPr="00E87D14">
              <w:rPr>
                <w:rFonts w:cs="Arial"/>
                <w:sz w:val="20"/>
              </w:rPr>
              <w:t>Understand</w:t>
            </w:r>
            <w:r>
              <w:rPr>
                <w:rFonts w:cs="Arial"/>
                <w:sz w:val="20"/>
              </w:rPr>
              <w:t xml:space="preserve"> </w:t>
            </w:r>
            <w:r w:rsidRPr="00E87D14">
              <w:rPr>
                <w:rFonts w:cs="Arial"/>
                <w:sz w:val="20"/>
              </w:rPr>
              <w:t>and analyse business requirements.</w:t>
            </w:r>
          </w:p>
          <w:p w:rsidR="009C6A1B" w:rsidRPr="00E87D14" w:rsidRDefault="009C6A1B" w:rsidP="009C6A1B">
            <w:pPr>
              <w:pStyle w:val="BodyText"/>
              <w:numPr>
                <w:ilvl w:val="0"/>
                <w:numId w:val="3"/>
              </w:numPr>
              <w:spacing w:before="0" w:after="0" w:line="276" w:lineRule="auto"/>
              <w:ind w:right="720"/>
              <w:jc w:val="both"/>
              <w:rPr>
                <w:rFonts w:cs="Arial"/>
                <w:bCs/>
                <w:color w:val="000000"/>
                <w:sz w:val="20"/>
              </w:rPr>
            </w:pPr>
            <w:r w:rsidRPr="00E87D14">
              <w:rPr>
                <w:rFonts w:cs="Arial"/>
                <w:sz w:val="20"/>
              </w:rPr>
              <w:t>Impact Analysis and Design</w:t>
            </w:r>
            <w:r w:rsidRPr="00E87D14">
              <w:rPr>
                <w:rFonts w:cs="Arial"/>
                <w:bCs/>
                <w:color w:val="000000"/>
                <w:sz w:val="20"/>
              </w:rPr>
              <w:t>.</w:t>
            </w:r>
          </w:p>
          <w:p w:rsidR="009C6A1B" w:rsidRPr="00E87D14" w:rsidRDefault="009C6A1B" w:rsidP="009C6A1B">
            <w:pPr>
              <w:pStyle w:val="Header"/>
              <w:numPr>
                <w:ilvl w:val="0"/>
                <w:numId w:val="3"/>
              </w:numPr>
              <w:spacing w:before="0" w:after="0" w:line="276" w:lineRule="auto"/>
              <w:jc w:val="both"/>
              <w:rPr>
                <w:rFonts w:cs="Arial"/>
                <w:sz w:val="20"/>
              </w:rPr>
            </w:pPr>
            <w:r w:rsidRPr="00E87D14">
              <w:rPr>
                <w:rFonts w:cs="Arial"/>
                <w:sz w:val="20"/>
              </w:rPr>
              <w:t>Estimation of the Project deliverables</w:t>
            </w:r>
            <w:r w:rsidRPr="00E87D14">
              <w:rPr>
                <w:rFonts w:cs="Arial"/>
                <w:b/>
                <w:sz w:val="20"/>
              </w:rPr>
              <w:t>.</w:t>
            </w:r>
          </w:p>
          <w:p w:rsidR="009C6A1B" w:rsidRPr="00E87D14" w:rsidRDefault="009C6A1B" w:rsidP="009C6A1B">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Conduct Knowledge Sharing Sessions with the Team</w:t>
            </w:r>
          </w:p>
          <w:p w:rsidR="009C6A1B" w:rsidRPr="00E87D14" w:rsidRDefault="009C6A1B" w:rsidP="009C6A1B">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Responsible for maintaining and updating technical documentation for software and systems developed</w:t>
            </w:r>
          </w:p>
          <w:p w:rsidR="009C6A1B" w:rsidRPr="00E87D14" w:rsidRDefault="009C6A1B" w:rsidP="009C6A1B">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Played key role in design and development activities to</w:t>
            </w:r>
            <w:r>
              <w:rPr>
                <w:rFonts w:ascii="Arial" w:hAnsi="Arial" w:cs="Arial"/>
                <w:sz w:val="20"/>
                <w:szCs w:val="20"/>
              </w:rPr>
              <w:t xml:space="preserve"> ensure software requirements a</w:t>
            </w:r>
            <w:r w:rsidRPr="00E87D14">
              <w:rPr>
                <w:rFonts w:ascii="Arial" w:hAnsi="Arial" w:cs="Arial"/>
                <w:sz w:val="20"/>
                <w:szCs w:val="20"/>
              </w:rPr>
              <w:t>re met</w:t>
            </w:r>
          </w:p>
          <w:p w:rsidR="009C6A1B" w:rsidRPr="009C6A1B" w:rsidRDefault="009C6A1B" w:rsidP="009C6A1B">
            <w:pPr>
              <w:pStyle w:val="NormalWeb"/>
              <w:numPr>
                <w:ilvl w:val="0"/>
                <w:numId w:val="3"/>
              </w:numPr>
              <w:spacing w:before="0" w:after="0" w:line="276" w:lineRule="auto"/>
              <w:jc w:val="both"/>
              <w:rPr>
                <w:rFonts w:cs="Arial"/>
                <w:bCs/>
                <w:sz w:val="20"/>
              </w:rPr>
            </w:pPr>
            <w:r w:rsidRPr="00E87D14">
              <w:rPr>
                <w:rFonts w:ascii="Arial" w:hAnsi="Arial" w:cs="Arial"/>
                <w:sz w:val="20"/>
              </w:rPr>
              <w:t>Prepare test cases and perform qualitative testing for the deliverables</w:t>
            </w:r>
            <w:r>
              <w:rPr>
                <w:rFonts w:ascii="Arial" w:hAnsi="Arial" w:cs="Arial"/>
                <w:sz w:val="20"/>
              </w:rPr>
              <w:t>.</w:t>
            </w:r>
          </w:p>
          <w:p w:rsidR="009C6A1B" w:rsidRDefault="009C6A1B" w:rsidP="009C6A1B">
            <w:pPr>
              <w:pStyle w:val="NormalWeb"/>
              <w:numPr>
                <w:ilvl w:val="0"/>
                <w:numId w:val="3"/>
              </w:numPr>
              <w:spacing w:before="0" w:after="0" w:line="276" w:lineRule="auto"/>
              <w:jc w:val="both"/>
              <w:rPr>
                <w:rFonts w:cs="Arial"/>
                <w:bCs/>
                <w:sz w:val="20"/>
              </w:rPr>
            </w:pPr>
            <w:r w:rsidRPr="00527390">
              <w:rPr>
                <w:rFonts w:ascii="Arial" w:hAnsi="Arial" w:cs="Arial"/>
                <w:sz w:val="20"/>
                <w:szCs w:val="20"/>
              </w:rPr>
              <w:t>Attend project meetings and Status meetings with clients.</w:t>
            </w:r>
          </w:p>
        </w:tc>
      </w:tr>
      <w:tr w:rsidR="009C6A1B" w:rsidTr="00EB4B85">
        <w:tc>
          <w:tcPr>
            <w:tcW w:w="2610" w:type="dxa"/>
          </w:tcPr>
          <w:p w:rsidR="009C6A1B" w:rsidRDefault="009C6A1B" w:rsidP="00EB4B85">
            <w:pPr>
              <w:tabs>
                <w:tab w:val="left" w:pos="2898"/>
                <w:tab w:val="left" w:pos="8838"/>
              </w:tabs>
              <w:spacing w:after="120"/>
              <w:outlineLvl w:val="0"/>
              <w:rPr>
                <w:rFonts w:cs="Arial"/>
                <w:bCs/>
                <w:color w:val="000080"/>
                <w:sz w:val="20"/>
              </w:rPr>
            </w:pPr>
            <w:r>
              <w:rPr>
                <w:rFonts w:cs="Arial"/>
                <w:bCs/>
                <w:color w:val="000080"/>
                <w:sz w:val="20"/>
              </w:rPr>
              <w:t>Solution Environment</w:t>
            </w:r>
          </w:p>
        </w:tc>
        <w:tc>
          <w:tcPr>
            <w:tcW w:w="5850" w:type="dxa"/>
          </w:tcPr>
          <w:p w:rsidR="009C6A1B" w:rsidRDefault="009C6A1B" w:rsidP="009C6A1B">
            <w:pPr>
              <w:rPr>
                <w:rFonts w:cs="Arial"/>
                <w:bCs/>
                <w:sz w:val="20"/>
              </w:rPr>
            </w:pPr>
            <w:r>
              <w:rPr>
                <w:rFonts w:cs="Arial"/>
                <w:bCs/>
                <w:sz w:val="20"/>
              </w:rPr>
              <w:t>Java 1.6</w:t>
            </w:r>
            <w:r>
              <w:rPr>
                <w:rFonts w:cs="Arial"/>
                <w:sz w:val="20"/>
              </w:rPr>
              <w:t xml:space="preserve">, </w:t>
            </w:r>
            <w:proofErr w:type="spellStart"/>
            <w:r>
              <w:rPr>
                <w:rFonts w:cs="Arial"/>
                <w:sz w:val="20"/>
              </w:rPr>
              <w:t>Ibatis</w:t>
            </w:r>
            <w:proofErr w:type="spellEnd"/>
            <w:r>
              <w:rPr>
                <w:rFonts w:cs="Arial"/>
                <w:sz w:val="20"/>
              </w:rPr>
              <w:t xml:space="preserve">, </w:t>
            </w:r>
            <w:r>
              <w:rPr>
                <w:rFonts w:cs="Arial"/>
                <w:sz w:val="20"/>
              </w:rPr>
              <w:t>T</w:t>
            </w:r>
            <w:proofErr w:type="spellStart"/>
            <w:r>
              <w:rPr>
                <w:sz w:val="20"/>
                <w:lang w:val="en-US"/>
              </w:rPr>
              <w:t>omcat</w:t>
            </w:r>
            <w:proofErr w:type="spellEnd"/>
            <w:r>
              <w:rPr>
                <w:sz w:val="20"/>
                <w:lang w:val="en-US"/>
              </w:rPr>
              <w:t xml:space="preserve"> 7</w:t>
            </w:r>
          </w:p>
        </w:tc>
      </w:tr>
      <w:tr w:rsidR="009C6A1B" w:rsidTr="00EB4B85">
        <w:tc>
          <w:tcPr>
            <w:tcW w:w="2610" w:type="dxa"/>
          </w:tcPr>
          <w:p w:rsidR="009C6A1B" w:rsidRDefault="009C6A1B" w:rsidP="00EB4B85">
            <w:pPr>
              <w:tabs>
                <w:tab w:val="left" w:pos="2898"/>
                <w:tab w:val="left" w:pos="8838"/>
              </w:tabs>
              <w:spacing w:after="120"/>
              <w:outlineLvl w:val="0"/>
              <w:rPr>
                <w:rFonts w:cs="Arial"/>
                <w:bCs/>
                <w:color w:val="000080"/>
                <w:sz w:val="20"/>
              </w:rPr>
            </w:pPr>
            <w:r>
              <w:rPr>
                <w:rFonts w:cs="Arial"/>
                <w:bCs/>
                <w:color w:val="000080"/>
                <w:sz w:val="20"/>
              </w:rPr>
              <w:t>Tools</w:t>
            </w:r>
          </w:p>
        </w:tc>
        <w:tc>
          <w:tcPr>
            <w:tcW w:w="5850" w:type="dxa"/>
          </w:tcPr>
          <w:p w:rsidR="009C6A1B" w:rsidRDefault="009C6A1B" w:rsidP="009C6A1B">
            <w:pPr>
              <w:rPr>
                <w:rFonts w:cs="Arial"/>
                <w:bCs/>
                <w:sz w:val="20"/>
              </w:rPr>
            </w:pPr>
            <w:r>
              <w:rPr>
                <w:rFonts w:cs="Arial"/>
                <w:bCs/>
                <w:sz w:val="20"/>
              </w:rPr>
              <w:t>PL/SQL Developer</w:t>
            </w:r>
            <w:r>
              <w:rPr>
                <w:sz w:val="20"/>
                <w:lang w:val="en-US"/>
              </w:rPr>
              <w:t xml:space="preserve">, Eclipse </w:t>
            </w:r>
            <w:proofErr w:type="spellStart"/>
            <w:r>
              <w:rPr>
                <w:sz w:val="20"/>
                <w:lang w:val="en-US"/>
              </w:rPr>
              <w:t>juno</w:t>
            </w:r>
            <w:proofErr w:type="spellEnd"/>
            <w:r>
              <w:rPr>
                <w:sz w:val="20"/>
                <w:lang w:val="en-US"/>
              </w:rPr>
              <w:t xml:space="preserve">, HP </w:t>
            </w:r>
            <w:proofErr w:type="spellStart"/>
            <w:r>
              <w:rPr>
                <w:sz w:val="20"/>
                <w:lang w:val="en-US"/>
              </w:rPr>
              <w:t>W</w:t>
            </w:r>
            <w:r w:rsidRPr="009C6A1B">
              <w:rPr>
                <w:sz w:val="20"/>
                <w:lang w:val="en-US"/>
              </w:rPr>
              <w:t>ebinspect</w:t>
            </w:r>
            <w:proofErr w:type="spellEnd"/>
            <w:r w:rsidR="002269BA">
              <w:rPr>
                <w:sz w:val="20"/>
                <w:lang w:val="en-US"/>
              </w:rPr>
              <w:t xml:space="preserve">, </w:t>
            </w:r>
            <w:r w:rsidR="002269BA">
              <w:rPr>
                <w:rFonts w:cs="Arial"/>
                <w:bCs/>
                <w:color w:val="000000"/>
                <w:sz w:val="20"/>
                <w:lang w:val="en-US"/>
              </w:rPr>
              <w:t>Perforce</w:t>
            </w:r>
          </w:p>
        </w:tc>
      </w:tr>
    </w:tbl>
    <w:p w:rsidR="00D42976" w:rsidRDefault="00D42976" w:rsidP="00D42976">
      <w:pPr>
        <w:rPr>
          <w:rFonts w:cs="Arial"/>
          <w:bCs/>
          <w:sz w:val="20"/>
        </w:rPr>
      </w:pPr>
    </w:p>
    <w:p w:rsidR="00C77C91" w:rsidRDefault="00C77C91" w:rsidP="00D42976">
      <w:pPr>
        <w:rPr>
          <w:rFonts w:cs="Arial"/>
          <w:bCs/>
          <w:sz w:val="20"/>
        </w:rPr>
      </w:pPr>
    </w:p>
    <w:p w:rsidR="00C77C91" w:rsidRPr="001839E2" w:rsidRDefault="00C77C91" w:rsidP="00D42976">
      <w:pPr>
        <w:rPr>
          <w:rFonts w:cs="Arial"/>
          <w:bCs/>
          <w:sz w:val="20"/>
        </w:rPr>
      </w:pPr>
    </w:p>
    <w:tbl>
      <w:tblPr>
        <w:tblW w:w="8460"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0"/>
        <w:gridCol w:w="5850"/>
      </w:tblGrid>
      <w:tr w:rsidR="00D42976" w:rsidTr="00EB4B85">
        <w:tc>
          <w:tcPr>
            <w:tcW w:w="2610" w:type="dxa"/>
            <w:tcBorders>
              <w:bottom w:val="nil"/>
            </w:tcBorders>
          </w:tcPr>
          <w:p w:rsidR="00D42976" w:rsidRDefault="00D42976" w:rsidP="00EB4B85">
            <w:pPr>
              <w:tabs>
                <w:tab w:val="left" w:pos="2898"/>
                <w:tab w:val="left" w:pos="8838"/>
              </w:tabs>
              <w:spacing w:after="120"/>
              <w:outlineLvl w:val="0"/>
              <w:rPr>
                <w:rFonts w:cs="Arial"/>
                <w:bCs/>
                <w:color w:val="000080"/>
                <w:sz w:val="20"/>
              </w:rPr>
            </w:pPr>
            <w:r>
              <w:rPr>
                <w:rFonts w:cs="Arial"/>
                <w:bCs/>
                <w:color w:val="000080"/>
                <w:sz w:val="20"/>
              </w:rPr>
              <w:lastRenderedPageBreak/>
              <w:t>Project</w:t>
            </w:r>
          </w:p>
        </w:tc>
        <w:tc>
          <w:tcPr>
            <w:tcW w:w="5850" w:type="dxa"/>
            <w:tcBorders>
              <w:bottom w:val="nil"/>
            </w:tcBorders>
          </w:tcPr>
          <w:p w:rsidR="00D42976" w:rsidRDefault="00123036" w:rsidP="000B1F20">
            <w:pPr>
              <w:rPr>
                <w:rFonts w:cs="Arial"/>
                <w:bCs/>
                <w:sz w:val="20"/>
              </w:rPr>
            </w:pPr>
            <w:r>
              <w:rPr>
                <w:rFonts w:cs="Arial"/>
                <w:bCs/>
                <w:sz w:val="20"/>
              </w:rPr>
              <w:t>Code Clean up</w:t>
            </w:r>
            <w:r w:rsidR="00D8084A">
              <w:rPr>
                <w:rFonts w:cs="Arial"/>
                <w:bCs/>
                <w:sz w:val="20"/>
              </w:rPr>
              <w:t xml:space="preserve"> Phase II</w:t>
            </w:r>
          </w:p>
        </w:tc>
      </w:tr>
      <w:tr w:rsidR="002269BA" w:rsidTr="00EB4B85">
        <w:tc>
          <w:tcPr>
            <w:tcW w:w="2610" w:type="dxa"/>
          </w:tcPr>
          <w:p w:rsidR="002269BA" w:rsidRDefault="002269BA" w:rsidP="00EB4B85">
            <w:pPr>
              <w:tabs>
                <w:tab w:val="left" w:pos="2898"/>
                <w:tab w:val="left" w:pos="8838"/>
              </w:tabs>
              <w:spacing w:after="120"/>
              <w:outlineLvl w:val="0"/>
              <w:rPr>
                <w:rFonts w:cs="Arial"/>
                <w:bCs/>
                <w:color w:val="000080"/>
                <w:sz w:val="20"/>
              </w:rPr>
            </w:pPr>
            <w:r>
              <w:rPr>
                <w:rFonts w:cs="Arial"/>
                <w:bCs/>
                <w:color w:val="000080"/>
                <w:sz w:val="20"/>
              </w:rPr>
              <w:t>Customer</w:t>
            </w:r>
          </w:p>
        </w:tc>
        <w:tc>
          <w:tcPr>
            <w:tcW w:w="5850" w:type="dxa"/>
          </w:tcPr>
          <w:p w:rsidR="002269BA" w:rsidRDefault="002269BA" w:rsidP="008F2713">
            <w:pPr>
              <w:rPr>
                <w:rFonts w:cs="Arial"/>
                <w:bCs/>
                <w:sz w:val="20"/>
              </w:rPr>
            </w:pPr>
            <w:r w:rsidRPr="006C2919">
              <w:rPr>
                <w:rFonts w:cs="Arial"/>
                <w:bCs/>
                <w:color w:val="000000"/>
                <w:sz w:val="20"/>
              </w:rPr>
              <w:t xml:space="preserve">Qualcomm </w:t>
            </w:r>
            <w:proofErr w:type="spellStart"/>
            <w:r w:rsidRPr="006C2919">
              <w:rPr>
                <w:rFonts w:cs="Arial"/>
                <w:bCs/>
                <w:color w:val="000000"/>
                <w:sz w:val="20"/>
              </w:rPr>
              <w:t>Inc</w:t>
            </w:r>
            <w:proofErr w:type="spellEnd"/>
          </w:p>
        </w:tc>
      </w:tr>
      <w:tr w:rsidR="00E87D14" w:rsidTr="00EB4B85">
        <w:tc>
          <w:tcPr>
            <w:tcW w:w="2610" w:type="dxa"/>
          </w:tcPr>
          <w:p w:rsidR="00E87D14" w:rsidRDefault="00E87D14" w:rsidP="00EB4B85">
            <w:pPr>
              <w:tabs>
                <w:tab w:val="left" w:pos="2898"/>
                <w:tab w:val="left" w:pos="8838"/>
              </w:tabs>
              <w:spacing w:after="120"/>
              <w:outlineLvl w:val="0"/>
              <w:rPr>
                <w:rFonts w:cs="Arial"/>
                <w:bCs/>
                <w:color w:val="000080"/>
                <w:sz w:val="20"/>
              </w:rPr>
            </w:pPr>
            <w:r>
              <w:rPr>
                <w:rFonts w:cs="Arial"/>
                <w:bCs/>
                <w:color w:val="000080"/>
                <w:sz w:val="20"/>
              </w:rPr>
              <w:t>Description</w:t>
            </w:r>
          </w:p>
        </w:tc>
        <w:tc>
          <w:tcPr>
            <w:tcW w:w="5850" w:type="dxa"/>
          </w:tcPr>
          <w:p w:rsidR="00E87D14" w:rsidRDefault="003D10C1" w:rsidP="00EB4B85">
            <w:pPr>
              <w:rPr>
                <w:rFonts w:cs="Arial"/>
                <w:bCs/>
                <w:sz w:val="20"/>
              </w:rPr>
            </w:pPr>
            <w:r>
              <w:rPr>
                <w:rFonts w:cs="Arial"/>
                <w:bCs/>
                <w:sz w:val="20"/>
              </w:rPr>
              <w:t>Technology</w:t>
            </w:r>
            <w:r w:rsidR="000F155E">
              <w:rPr>
                <w:rFonts w:cs="Arial"/>
                <w:bCs/>
                <w:sz w:val="20"/>
              </w:rPr>
              <w:t xml:space="preserve"> </w:t>
            </w:r>
            <w:r>
              <w:rPr>
                <w:rFonts w:cs="Arial"/>
                <w:bCs/>
                <w:sz w:val="20"/>
              </w:rPr>
              <w:t>upgrade of multiple modules in Mysource application to ExtJS</w:t>
            </w:r>
            <w:r w:rsidR="000F155E">
              <w:rPr>
                <w:rFonts w:cs="Arial"/>
                <w:bCs/>
                <w:sz w:val="20"/>
              </w:rPr>
              <w:t xml:space="preserve"> and Rest service.</w:t>
            </w:r>
          </w:p>
        </w:tc>
      </w:tr>
      <w:tr w:rsidR="002269BA" w:rsidTr="00EB4B85">
        <w:tc>
          <w:tcPr>
            <w:tcW w:w="2610" w:type="dxa"/>
          </w:tcPr>
          <w:p w:rsidR="002269BA" w:rsidRDefault="002269BA" w:rsidP="00EB4B85">
            <w:pPr>
              <w:tabs>
                <w:tab w:val="left" w:pos="2898"/>
                <w:tab w:val="left" w:pos="8838"/>
              </w:tabs>
              <w:spacing w:after="120"/>
              <w:outlineLvl w:val="0"/>
              <w:rPr>
                <w:rFonts w:cs="Arial"/>
                <w:bCs/>
                <w:color w:val="000080"/>
                <w:sz w:val="20"/>
              </w:rPr>
            </w:pPr>
            <w:r>
              <w:rPr>
                <w:rFonts w:cs="Arial"/>
                <w:bCs/>
                <w:color w:val="000080"/>
                <w:sz w:val="20"/>
              </w:rPr>
              <w:t xml:space="preserve">Role &amp; </w:t>
            </w:r>
            <w:r>
              <w:rPr>
                <w:color w:val="00007F"/>
                <w:sz w:val="20"/>
              </w:rPr>
              <w:t>Responsibilities</w:t>
            </w:r>
          </w:p>
        </w:tc>
        <w:tc>
          <w:tcPr>
            <w:tcW w:w="5850" w:type="dxa"/>
          </w:tcPr>
          <w:p w:rsidR="002269BA" w:rsidRDefault="002269BA" w:rsidP="002269BA">
            <w:pPr>
              <w:rPr>
                <w:rFonts w:cs="Arial"/>
                <w:bCs/>
                <w:sz w:val="20"/>
              </w:rPr>
            </w:pPr>
            <w:r>
              <w:rPr>
                <w:rFonts w:cs="Arial"/>
                <w:bCs/>
                <w:sz w:val="20"/>
              </w:rPr>
              <w:t>Developer</w:t>
            </w:r>
          </w:p>
          <w:p w:rsidR="002269BA" w:rsidRPr="00E87D14" w:rsidRDefault="002269BA" w:rsidP="002269BA">
            <w:pPr>
              <w:numPr>
                <w:ilvl w:val="0"/>
                <w:numId w:val="3"/>
              </w:numPr>
              <w:suppressAutoHyphens w:val="0"/>
              <w:spacing w:before="0" w:after="0" w:line="276" w:lineRule="auto"/>
              <w:jc w:val="both"/>
              <w:rPr>
                <w:rFonts w:cs="Arial"/>
                <w:sz w:val="20"/>
              </w:rPr>
            </w:pPr>
            <w:r w:rsidRPr="00E87D14">
              <w:rPr>
                <w:rFonts w:cs="Arial"/>
                <w:sz w:val="20"/>
              </w:rPr>
              <w:t>Understand</w:t>
            </w:r>
            <w:r>
              <w:rPr>
                <w:rFonts w:cs="Arial"/>
                <w:sz w:val="20"/>
              </w:rPr>
              <w:t xml:space="preserve"> </w:t>
            </w:r>
            <w:r w:rsidRPr="00E87D14">
              <w:rPr>
                <w:rFonts w:cs="Arial"/>
                <w:sz w:val="20"/>
              </w:rPr>
              <w:t>and analyse business requirements.</w:t>
            </w:r>
          </w:p>
          <w:p w:rsidR="002269BA" w:rsidRPr="00E87D14" w:rsidRDefault="002269BA" w:rsidP="002269BA">
            <w:pPr>
              <w:pStyle w:val="BodyText"/>
              <w:numPr>
                <w:ilvl w:val="0"/>
                <w:numId w:val="3"/>
              </w:numPr>
              <w:spacing w:before="0" w:after="0" w:line="276" w:lineRule="auto"/>
              <w:ind w:right="720"/>
              <w:jc w:val="both"/>
              <w:rPr>
                <w:rFonts w:cs="Arial"/>
                <w:bCs/>
                <w:color w:val="000000"/>
                <w:sz w:val="20"/>
              </w:rPr>
            </w:pPr>
            <w:r w:rsidRPr="00E87D14">
              <w:rPr>
                <w:rFonts w:cs="Arial"/>
                <w:sz w:val="20"/>
              </w:rPr>
              <w:t>Impact Analysis and Design</w:t>
            </w:r>
            <w:r w:rsidRPr="00E87D14">
              <w:rPr>
                <w:rFonts w:cs="Arial"/>
                <w:bCs/>
                <w:color w:val="000000"/>
                <w:sz w:val="20"/>
              </w:rPr>
              <w:t>.</w:t>
            </w:r>
          </w:p>
          <w:p w:rsidR="002269BA" w:rsidRPr="00E87D14" w:rsidRDefault="002269BA" w:rsidP="002269BA">
            <w:pPr>
              <w:pStyle w:val="Header"/>
              <w:numPr>
                <w:ilvl w:val="0"/>
                <w:numId w:val="3"/>
              </w:numPr>
              <w:spacing w:before="0" w:after="0" w:line="276" w:lineRule="auto"/>
              <w:jc w:val="both"/>
              <w:rPr>
                <w:rFonts w:cs="Arial"/>
                <w:sz w:val="20"/>
              </w:rPr>
            </w:pPr>
            <w:r w:rsidRPr="00E87D14">
              <w:rPr>
                <w:rFonts w:cs="Arial"/>
                <w:sz w:val="20"/>
              </w:rPr>
              <w:t>Estimation of the Project deliverables</w:t>
            </w:r>
            <w:r w:rsidRPr="00E87D14">
              <w:rPr>
                <w:rFonts w:cs="Arial"/>
                <w:b/>
                <w:sz w:val="20"/>
              </w:rPr>
              <w:t>.</w:t>
            </w:r>
          </w:p>
          <w:p w:rsidR="002269BA" w:rsidRPr="00E87D14" w:rsidRDefault="002269BA" w:rsidP="002269BA">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Conduct Knowledge Sharing Sessions with the Team</w:t>
            </w:r>
          </w:p>
          <w:p w:rsidR="002269BA" w:rsidRPr="00E87D14" w:rsidRDefault="002269BA" w:rsidP="002269BA">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Responsible for maintaining and updating technical documentation for software and systems developed</w:t>
            </w:r>
          </w:p>
          <w:p w:rsidR="002269BA" w:rsidRPr="00E87D14" w:rsidRDefault="002269BA" w:rsidP="002269BA">
            <w:pPr>
              <w:pStyle w:val="NormalWeb"/>
              <w:numPr>
                <w:ilvl w:val="0"/>
                <w:numId w:val="3"/>
              </w:numPr>
              <w:spacing w:before="0" w:after="0" w:line="276" w:lineRule="auto"/>
              <w:jc w:val="both"/>
              <w:rPr>
                <w:rFonts w:ascii="Arial" w:hAnsi="Arial" w:cs="Arial"/>
                <w:bCs/>
                <w:sz w:val="20"/>
                <w:szCs w:val="20"/>
              </w:rPr>
            </w:pPr>
            <w:r w:rsidRPr="00E87D14">
              <w:rPr>
                <w:rFonts w:ascii="Arial" w:hAnsi="Arial" w:cs="Arial"/>
                <w:sz w:val="20"/>
                <w:szCs w:val="20"/>
              </w:rPr>
              <w:t>Played key role in design and development activities to</w:t>
            </w:r>
            <w:r>
              <w:rPr>
                <w:rFonts w:ascii="Arial" w:hAnsi="Arial" w:cs="Arial"/>
                <w:sz w:val="20"/>
                <w:szCs w:val="20"/>
              </w:rPr>
              <w:t xml:space="preserve"> ensure software requirements a</w:t>
            </w:r>
            <w:r w:rsidRPr="00E87D14">
              <w:rPr>
                <w:rFonts w:ascii="Arial" w:hAnsi="Arial" w:cs="Arial"/>
                <w:sz w:val="20"/>
                <w:szCs w:val="20"/>
              </w:rPr>
              <w:t>re met</w:t>
            </w:r>
          </w:p>
          <w:p w:rsidR="002269BA" w:rsidRPr="002269BA" w:rsidRDefault="002269BA" w:rsidP="002269BA">
            <w:pPr>
              <w:pStyle w:val="NormalWeb"/>
              <w:numPr>
                <w:ilvl w:val="0"/>
                <w:numId w:val="3"/>
              </w:numPr>
              <w:spacing w:before="0" w:after="0" w:line="276" w:lineRule="auto"/>
              <w:jc w:val="both"/>
              <w:rPr>
                <w:rFonts w:cs="Arial"/>
                <w:bCs/>
                <w:sz w:val="20"/>
              </w:rPr>
            </w:pPr>
            <w:r w:rsidRPr="00E87D14">
              <w:rPr>
                <w:rFonts w:ascii="Arial" w:hAnsi="Arial" w:cs="Arial"/>
                <w:sz w:val="20"/>
              </w:rPr>
              <w:t>Prepare test cases and perform qualitative testing for the deliverables</w:t>
            </w:r>
            <w:r>
              <w:rPr>
                <w:rFonts w:ascii="Arial" w:hAnsi="Arial" w:cs="Arial"/>
                <w:sz w:val="20"/>
              </w:rPr>
              <w:t>.</w:t>
            </w:r>
          </w:p>
          <w:p w:rsidR="002269BA" w:rsidRDefault="002269BA" w:rsidP="002269BA">
            <w:pPr>
              <w:pStyle w:val="NormalWeb"/>
              <w:numPr>
                <w:ilvl w:val="0"/>
                <w:numId w:val="3"/>
              </w:numPr>
              <w:spacing w:before="0" w:after="0" w:line="276" w:lineRule="auto"/>
              <w:jc w:val="both"/>
              <w:rPr>
                <w:rFonts w:cs="Arial"/>
                <w:bCs/>
                <w:sz w:val="20"/>
              </w:rPr>
            </w:pPr>
            <w:r w:rsidRPr="00527390">
              <w:rPr>
                <w:rFonts w:ascii="Arial" w:hAnsi="Arial" w:cs="Arial"/>
                <w:sz w:val="20"/>
                <w:szCs w:val="20"/>
              </w:rPr>
              <w:t>Attend project meetings and Status meetings with clients.</w:t>
            </w:r>
          </w:p>
        </w:tc>
      </w:tr>
      <w:tr w:rsidR="002269BA" w:rsidTr="00EB4B85">
        <w:tc>
          <w:tcPr>
            <w:tcW w:w="2610" w:type="dxa"/>
          </w:tcPr>
          <w:p w:rsidR="002269BA" w:rsidRDefault="002269BA" w:rsidP="00EB4B85">
            <w:pPr>
              <w:tabs>
                <w:tab w:val="left" w:pos="2898"/>
                <w:tab w:val="left" w:pos="8838"/>
              </w:tabs>
              <w:spacing w:after="120"/>
              <w:outlineLvl w:val="0"/>
              <w:rPr>
                <w:rFonts w:cs="Arial"/>
                <w:bCs/>
                <w:color w:val="000080"/>
                <w:sz w:val="20"/>
              </w:rPr>
            </w:pPr>
            <w:r>
              <w:rPr>
                <w:rFonts w:cs="Arial"/>
                <w:bCs/>
                <w:color w:val="000080"/>
                <w:sz w:val="20"/>
              </w:rPr>
              <w:t>Solution Environment</w:t>
            </w:r>
          </w:p>
        </w:tc>
        <w:tc>
          <w:tcPr>
            <w:tcW w:w="5850" w:type="dxa"/>
          </w:tcPr>
          <w:p w:rsidR="002269BA" w:rsidRDefault="002269BA" w:rsidP="00EB4B85">
            <w:pPr>
              <w:rPr>
                <w:rFonts w:cs="Arial"/>
                <w:bCs/>
                <w:sz w:val="20"/>
              </w:rPr>
            </w:pPr>
            <w:r>
              <w:rPr>
                <w:rFonts w:cs="Arial"/>
                <w:bCs/>
                <w:color w:val="000000"/>
                <w:sz w:val="20"/>
                <w:lang w:val="en-US"/>
              </w:rPr>
              <w:t>HTML, CSS</w:t>
            </w:r>
            <w:r>
              <w:rPr>
                <w:rFonts w:cs="Arial"/>
                <w:sz w:val="20"/>
              </w:rPr>
              <w:t xml:space="preserve"> , </w:t>
            </w:r>
            <w:proofErr w:type="spellStart"/>
            <w:r>
              <w:rPr>
                <w:rFonts w:cs="Arial"/>
                <w:sz w:val="20"/>
              </w:rPr>
              <w:t>Extjs</w:t>
            </w:r>
            <w:proofErr w:type="spellEnd"/>
            <w:r>
              <w:rPr>
                <w:rFonts w:cs="Arial"/>
                <w:sz w:val="20"/>
              </w:rPr>
              <w:t xml:space="preserve"> 4.2, </w:t>
            </w:r>
            <w:r>
              <w:rPr>
                <w:rFonts w:cs="Arial"/>
                <w:bCs/>
                <w:sz w:val="20"/>
              </w:rPr>
              <w:t>Java 1.6</w:t>
            </w:r>
            <w:r>
              <w:rPr>
                <w:rFonts w:cs="Arial"/>
                <w:sz w:val="20"/>
              </w:rPr>
              <w:t xml:space="preserve">, </w:t>
            </w:r>
            <w:proofErr w:type="spellStart"/>
            <w:r>
              <w:rPr>
                <w:rFonts w:cs="Arial"/>
                <w:sz w:val="20"/>
              </w:rPr>
              <w:t>Ibatis</w:t>
            </w:r>
            <w:proofErr w:type="spellEnd"/>
            <w:r>
              <w:rPr>
                <w:rFonts w:cs="Arial"/>
                <w:sz w:val="20"/>
              </w:rPr>
              <w:t>, T</w:t>
            </w:r>
            <w:proofErr w:type="spellStart"/>
            <w:r>
              <w:rPr>
                <w:sz w:val="20"/>
                <w:lang w:val="en-US"/>
              </w:rPr>
              <w:t>omcat</w:t>
            </w:r>
            <w:proofErr w:type="spellEnd"/>
            <w:r>
              <w:rPr>
                <w:sz w:val="20"/>
                <w:lang w:val="en-US"/>
              </w:rPr>
              <w:t xml:space="preserve"> 7,</w:t>
            </w:r>
            <w:r>
              <w:rPr>
                <w:rFonts w:cs="Arial"/>
                <w:bCs/>
                <w:sz w:val="20"/>
              </w:rPr>
              <w:t xml:space="preserve"> REST web services, spring, Hibernate</w:t>
            </w:r>
          </w:p>
        </w:tc>
      </w:tr>
      <w:tr w:rsidR="002269BA" w:rsidTr="00EB4B85">
        <w:tc>
          <w:tcPr>
            <w:tcW w:w="2610" w:type="dxa"/>
          </w:tcPr>
          <w:p w:rsidR="002269BA" w:rsidRDefault="002269BA" w:rsidP="00EB4B85">
            <w:pPr>
              <w:tabs>
                <w:tab w:val="left" w:pos="2898"/>
                <w:tab w:val="left" w:pos="8838"/>
              </w:tabs>
              <w:spacing w:after="120"/>
              <w:outlineLvl w:val="0"/>
              <w:rPr>
                <w:rFonts w:cs="Arial"/>
                <w:bCs/>
                <w:color w:val="000080"/>
                <w:sz w:val="20"/>
              </w:rPr>
            </w:pPr>
            <w:r>
              <w:rPr>
                <w:rFonts w:cs="Arial"/>
                <w:bCs/>
                <w:color w:val="000080"/>
                <w:sz w:val="20"/>
              </w:rPr>
              <w:t>Tools</w:t>
            </w:r>
          </w:p>
        </w:tc>
        <w:tc>
          <w:tcPr>
            <w:tcW w:w="5850" w:type="dxa"/>
          </w:tcPr>
          <w:p w:rsidR="002269BA" w:rsidRDefault="002269BA" w:rsidP="00EB4B85">
            <w:pPr>
              <w:rPr>
                <w:rFonts w:cs="Arial"/>
                <w:sz w:val="20"/>
              </w:rPr>
            </w:pPr>
            <w:r>
              <w:rPr>
                <w:rFonts w:cs="Arial"/>
                <w:bCs/>
                <w:sz w:val="20"/>
              </w:rPr>
              <w:t>PL/SQL Developer</w:t>
            </w:r>
            <w:r>
              <w:rPr>
                <w:sz w:val="20"/>
                <w:lang w:val="en-US"/>
              </w:rPr>
              <w:t xml:space="preserve">, Eclipse </w:t>
            </w:r>
            <w:proofErr w:type="spellStart"/>
            <w:r>
              <w:rPr>
                <w:sz w:val="20"/>
                <w:lang w:val="en-US"/>
              </w:rPr>
              <w:t>juno</w:t>
            </w:r>
            <w:proofErr w:type="spellEnd"/>
            <w:r>
              <w:rPr>
                <w:sz w:val="20"/>
                <w:lang w:val="en-US"/>
              </w:rPr>
              <w:t xml:space="preserve">, </w:t>
            </w:r>
            <w:r>
              <w:rPr>
                <w:rFonts w:cs="Arial"/>
                <w:bCs/>
                <w:color w:val="000000"/>
                <w:sz w:val="20"/>
                <w:lang w:val="en-US"/>
              </w:rPr>
              <w:t>Perforce</w:t>
            </w:r>
          </w:p>
        </w:tc>
      </w:tr>
    </w:tbl>
    <w:p w:rsidR="00D42976" w:rsidRDefault="00D42976" w:rsidP="00D42976"/>
    <w:p w:rsidR="00D42976" w:rsidRDefault="00D42976" w:rsidP="00D42976"/>
    <w:p w:rsidR="00DB5CC9" w:rsidRDefault="00DB5CC9" w:rsidP="00DB5CC9">
      <w:pPr>
        <w:rPr>
          <w:rFonts w:cs="Arial"/>
          <w:b/>
          <w:bCs/>
          <w:color w:val="000080"/>
          <w:sz w:val="20"/>
        </w:rPr>
      </w:pPr>
      <w:r w:rsidRPr="00DB5CC9">
        <w:rPr>
          <w:rFonts w:cs="Arial"/>
          <w:b/>
          <w:bCs/>
          <w:color w:val="000080"/>
          <w:sz w:val="20"/>
        </w:rPr>
        <w:t>Passport Details:</w:t>
      </w:r>
    </w:p>
    <w:p w:rsidR="004D636D" w:rsidRPr="00DB5CC9" w:rsidRDefault="004D636D" w:rsidP="00DB5CC9">
      <w:pPr>
        <w:rPr>
          <w:rFonts w:cs="Arial"/>
          <w:b/>
          <w:bCs/>
          <w:color w:val="000080"/>
          <w:sz w:val="20"/>
        </w:rPr>
      </w:pPr>
    </w:p>
    <w:tbl>
      <w:tblPr>
        <w:tblW w:w="95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1530"/>
        <w:gridCol w:w="1350"/>
        <w:gridCol w:w="1440"/>
        <w:gridCol w:w="1440"/>
        <w:gridCol w:w="1530"/>
      </w:tblGrid>
      <w:tr w:rsidR="00DB5CC9" w:rsidRPr="00342508" w:rsidTr="00F62163">
        <w:trPr>
          <w:trHeight w:val="584"/>
        </w:trPr>
        <w:tc>
          <w:tcPr>
            <w:tcW w:w="2250" w:type="dxa"/>
          </w:tcPr>
          <w:p w:rsidR="00DB5CC9" w:rsidRPr="00342508" w:rsidRDefault="00DB5CC9" w:rsidP="00EB4B85">
            <w:pPr>
              <w:rPr>
                <w:rFonts w:ascii="Verdana" w:hAnsi="Verdana" w:cs="Arial"/>
                <w:bCs/>
                <w:sz w:val="20"/>
              </w:rPr>
            </w:pPr>
            <w:r w:rsidRPr="00342508">
              <w:rPr>
                <w:rFonts w:ascii="Verdana" w:hAnsi="Verdana" w:cs="Arial"/>
                <w:bCs/>
                <w:sz w:val="20"/>
              </w:rPr>
              <w:t>Name as on passport</w:t>
            </w:r>
          </w:p>
        </w:tc>
        <w:tc>
          <w:tcPr>
            <w:tcW w:w="1530" w:type="dxa"/>
          </w:tcPr>
          <w:p w:rsidR="00DB5CC9" w:rsidRPr="00342508" w:rsidRDefault="00DB5CC9" w:rsidP="00EB4B85">
            <w:pPr>
              <w:rPr>
                <w:rFonts w:ascii="Verdana" w:hAnsi="Verdana" w:cs="Arial"/>
                <w:bCs/>
                <w:sz w:val="20"/>
              </w:rPr>
            </w:pPr>
            <w:r w:rsidRPr="00342508">
              <w:rPr>
                <w:rFonts w:ascii="Verdana" w:hAnsi="Verdana" w:cs="Arial"/>
                <w:bCs/>
                <w:sz w:val="20"/>
              </w:rPr>
              <w:t>Relationship</w:t>
            </w:r>
          </w:p>
        </w:tc>
        <w:tc>
          <w:tcPr>
            <w:tcW w:w="1350" w:type="dxa"/>
          </w:tcPr>
          <w:p w:rsidR="00DB5CC9" w:rsidRPr="00342508" w:rsidRDefault="00DB5CC9" w:rsidP="00EB4B85">
            <w:pPr>
              <w:rPr>
                <w:rFonts w:ascii="Verdana" w:hAnsi="Verdana" w:cs="Arial"/>
                <w:bCs/>
                <w:sz w:val="20"/>
              </w:rPr>
            </w:pPr>
            <w:r w:rsidRPr="00342508">
              <w:rPr>
                <w:rFonts w:ascii="Verdana" w:hAnsi="Verdana" w:cs="Arial"/>
                <w:bCs/>
                <w:sz w:val="20"/>
              </w:rPr>
              <w:t>Passport Number</w:t>
            </w:r>
          </w:p>
        </w:tc>
        <w:tc>
          <w:tcPr>
            <w:tcW w:w="1440" w:type="dxa"/>
          </w:tcPr>
          <w:p w:rsidR="00DB5CC9" w:rsidRPr="00803BF2" w:rsidRDefault="00DB5CC9" w:rsidP="00EB4B85">
            <w:pPr>
              <w:rPr>
                <w:rFonts w:ascii="Verdana" w:hAnsi="Verdana" w:cs="Arial"/>
                <w:bCs/>
                <w:sz w:val="20"/>
              </w:rPr>
            </w:pPr>
            <w:r w:rsidRPr="00803BF2">
              <w:rPr>
                <w:rFonts w:ascii="Verdana" w:hAnsi="Verdana" w:cs="Arial"/>
                <w:bCs/>
                <w:sz w:val="20"/>
              </w:rPr>
              <w:t>Date of Issue</w:t>
            </w:r>
          </w:p>
        </w:tc>
        <w:tc>
          <w:tcPr>
            <w:tcW w:w="1440" w:type="dxa"/>
          </w:tcPr>
          <w:p w:rsidR="00DB5CC9" w:rsidRPr="00342508" w:rsidRDefault="00DB5CC9" w:rsidP="00EB4B85">
            <w:pPr>
              <w:rPr>
                <w:rFonts w:ascii="Verdana" w:hAnsi="Verdana" w:cs="Arial"/>
                <w:bCs/>
                <w:sz w:val="20"/>
              </w:rPr>
            </w:pPr>
            <w:r w:rsidRPr="00342508">
              <w:rPr>
                <w:rFonts w:ascii="Verdana" w:hAnsi="Verdana" w:cs="Arial"/>
                <w:bCs/>
                <w:sz w:val="20"/>
              </w:rPr>
              <w:t>Expiry Date</w:t>
            </w:r>
          </w:p>
        </w:tc>
        <w:tc>
          <w:tcPr>
            <w:tcW w:w="1530" w:type="dxa"/>
          </w:tcPr>
          <w:p w:rsidR="00DB5CC9" w:rsidRPr="00342508" w:rsidRDefault="00DB5CC9" w:rsidP="00EB4B85">
            <w:pPr>
              <w:rPr>
                <w:rFonts w:ascii="Verdana" w:hAnsi="Verdana" w:cs="Arial"/>
                <w:bCs/>
                <w:sz w:val="20"/>
              </w:rPr>
            </w:pPr>
            <w:r w:rsidRPr="00342508">
              <w:rPr>
                <w:rFonts w:ascii="Verdana" w:hAnsi="Verdana" w:cs="Arial"/>
                <w:bCs/>
                <w:sz w:val="20"/>
              </w:rPr>
              <w:t>Place of Issue</w:t>
            </w:r>
          </w:p>
        </w:tc>
      </w:tr>
      <w:tr w:rsidR="00DB5CC9" w:rsidRPr="00342508" w:rsidTr="00F62163">
        <w:tc>
          <w:tcPr>
            <w:tcW w:w="2250" w:type="dxa"/>
          </w:tcPr>
          <w:p w:rsidR="00DB5CC9" w:rsidRPr="00342508" w:rsidRDefault="003D10C1" w:rsidP="003D10C1">
            <w:pPr>
              <w:rPr>
                <w:rFonts w:ascii="Verdana" w:hAnsi="Verdana" w:cs="Arial"/>
                <w:bCs/>
                <w:sz w:val="20"/>
              </w:rPr>
            </w:pPr>
            <w:r>
              <w:rPr>
                <w:rFonts w:ascii="Verdana" w:hAnsi="Verdana" w:cs="Arial"/>
                <w:bCs/>
                <w:sz w:val="20"/>
              </w:rPr>
              <w:t>AARIKATLA</w:t>
            </w:r>
            <w:r w:rsidR="00DB5CC9">
              <w:rPr>
                <w:rFonts w:ascii="Verdana" w:hAnsi="Verdana" w:cs="Arial"/>
                <w:bCs/>
                <w:sz w:val="20"/>
              </w:rPr>
              <w:t xml:space="preserve"> </w:t>
            </w:r>
            <w:r>
              <w:rPr>
                <w:rFonts w:ascii="Verdana" w:hAnsi="Verdana" w:cs="Arial"/>
                <w:bCs/>
                <w:sz w:val="20"/>
              </w:rPr>
              <w:t>HAREESH KUMAR</w:t>
            </w:r>
          </w:p>
        </w:tc>
        <w:tc>
          <w:tcPr>
            <w:tcW w:w="1530" w:type="dxa"/>
          </w:tcPr>
          <w:p w:rsidR="00DB5CC9" w:rsidRPr="00F62163" w:rsidRDefault="00DB5CC9" w:rsidP="00EB4B85">
            <w:pPr>
              <w:rPr>
                <w:rFonts w:ascii="Verdana" w:hAnsi="Verdana" w:cs="Arial"/>
                <w:bCs/>
                <w:sz w:val="20"/>
              </w:rPr>
            </w:pPr>
            <w:r w:rsidRPr="00F62163">
              <w:rPr>
                <w:rFonts w:ascii="Verdana" w:hAnsi="Verdana" w:cs="Arial"/>
                <w:bCs/>
                <w:sz w:val="20"/>
              </w:rPr>
              <w:t>Self</w:t>
            </w:r>
          </w:p>
        </w:tc>
        <w:tc>
          <w:tcPr>
            <w:tcW w:w="1350" w:type="dxa"/>
          </w:tcPr>
          <w:p w:rsidR="00DB5CC9" w:rsidRPr="00803BF2" w:rsidRDefault="003D10C1" w:rsidP="00EB4B85">
            <w:pPr>
              <w:rPr>
                <w:rFonts w:ascii="Verdana" w:hAnsi="Verdana" w:cs="Arial"/>
                <w:bCs/>
                <w:sz w:val="20"/>
              </w:rPr>
            </w:pPr>
            <w:r>
              <w:rPr>
                <w:rFonts w:ascii="Verdana" w:hAnsi="Verdana" w:cs="Arial"/>
                <w:bCs/>
                <w:sz w:val="20"/>
              </w:rPr>
              <w:t>J7864487</w:t>
            </w:r>
          </w:p>
        </w:tc>
        <w:tc>
          <w:tcPr>
            <w:tcW w:w="1440" w:type="dxa"/>
          </w:tcPr>
          <w:p w:rsidR="00DB5CC9" w:rsidRPr="00F62163" w:rsidRDefault="003D10C1" w:rsidP="00EB4B85">
            <w:pPr>
              <w:rPr>
                <w:rFonts w:ascii="Verdana" w:hAnsi="Verdana" w:cs="Arial"/>
                <w:bCs/>
                <w:sz w:val="20"/>
              </w:rPr>
            </w:pPr>
            <w:r w:rsidRPr="00F62163">
              <w:rPr>
                <w:rFonts w:ascii="Verdana" w:hAnsi="Verdana" w:cs="Arial"/>
                <w:sz w:val="20"/>
              </w:rPr>
              <w:t>08/09</w:t>
            </w:r>
            <w:r w:rsidR="00DB5CC9" w:rsidRPr="00F62163">
              <w:rPr>
                <w:rFonts w:ascii="Verdana" w:hAnsi="Verdana" w:cs="Arial"/>
                <w:sz w:val="20"/>
              </w:rPr>
              <w:t>/2011</w:t>
            </w:r>
          </w:p>
        </w:tc>
        <w:tc>
          <w:tcPr>
            <w:tcW w:w="1440" w:type="dxa"/>
          </w:tcPr>
          <w:p w:rsidR="00DB5CC9" w:rsidRPr="00803BF2" w:rsidRDefault="003D10C1" w:rsidP="00EB4B85">
            <w:pPr>
              <w:rPr>
                <w:rFonts w:ascii="Verdana" w:hAnsi="Verdana" w:cs="Arial"/>
                <w:bCs/>
                <w:sz w:val="20"/>
              </w:rPr>
            </w:pPr>
            <w:r>
              <w:rPr>
                <w:rFonts w:ascii="Verdana" w:hAnsi="Verdana"/>
                <w:sz w:val="20"/>
              </w:rPr>
              <w:t>07/09</w:t>
            </w:r>
            <w:r w:rsidR="00DB5CC9">
              <w:rPr>
                <w:rFonts w:ascii="Verdana" w:hAnsi="Verdana"/>
                <w:sz w:val="20"/>
              </w:rPr>
              <w:t>/2021</w:t>
            </w:r>
          </w:p>
        </w:tc>
        <w:tc>
          <w:tcPr>
            <w:tcW w:w="1530" w:type="dxa"/>
          </w:tcPr>
          <w:p w:rsidR="00DB5CC9" w:rsidRPr="00F62163" w:rsidRDefault="00DB5CC9" w:rsidP="00EB4B85">
            <w:pPr>
              <w:rPr>
                <w:rFonts w:ascii="Verdana" w:hAnsi="Verdana" w:cs="Arial"/>
                <w:bCs/>
                <w:sz w:val="20"/>
              </w:rPr>
            </w:pPr>
            <w:r w:rsidRPr="00F62163">
              <w:rPr>
                <w:rFonts w:ascii="Verdana" w:hAnsi="Verdana"/>
                <w:sz w:val="20"/>
              </w:rPr>
              <w:t>Hyderabad</w:t>
            </w:r>
          </w:p>
        </w:tc>
      </w:tr>
    </w:tbl>
    <w:p w:rsidR="00D42976" w:rsidRPr="002206AD" w:rsidRDefault="00D42976" w:rsidP="00D42976">
      <w:pPr>
        <w:rPr>
          <w:lang w:val="en-US"/>
        </w:rPr>
      </w:pPr>
    </w:p>
    <w:p w:rsidR="00AD3189" w:rsidRDefault="00AD3189">
      <w:bookmarkStart w:id="0" w:name="_GoBack"/>
      <w:bookmarkEnd w:id="0"/>
    </w:p>
    <w:sectPr w:rsidR="00AD318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316" w:rsidRDefault="00E42316" w:rsidP="00D42976">
      <w:pPr>
        <w:spacing w:before="0" w:after="0"/>
      </w:pPr>
      <w:r>
        <w:separator/>
      </w:r>
    </w:p>
  </w:endnote>
  <w:endnote w:type="continuationSeparator" w:id="0">
    <w:p w:rsidR="00E42316" w:rsidRDefault="00E42316" w:rsidP="00D4297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056" w:rsidRDefault="009B654A" w:rsidP="007D72B8">
    <w:pPr>
      <w:pStyle w:val="Footer"/>
      <w:jc w:val="center"/>
    </w:pPr>
    <w:r>
      <w:t xml:space="preserve">Page </w:t>
    </w:r>
    <w:r>
      <w:fldChar w:fldCharType="begin"/>
    </w:r>
    <w:r>
      <w:instrText xml:space="preserve"> PAGE </w:instrText>
    </w:r>
    <w:r>
      <w:fldChar w:fldCharType="separate"/>
    </w:r>
    <w:r w:rsidR="00990381">
      <w:rPr>
        <w:noProof/>
      </w:rPr>
      <w:t>6</w:t>
    </w:r>
    <w:r>
      <w:rPr>
        <w:noProof/>
      </w:rPr>
      <w:fldChar w:fldCharType="end"/>
    </w:r>
    <w:r>
      <w:t xml:space="preserve"> of </w:t>
    </w:r>
    <w:r>
      <w:fldChar w:fldCharType="begin"/>
    </w:r>
    <w:r>
      <w:instrText xml:space="preserve"> NUMPAGES </w:instrText>
    </w:r>
    <w:r>
      <w:fldChar w:fldCharType="separate"/>
    </w:r>
    <w:r w:rsidR="00990381">
      <w:rPr>
        <w:noProof/>
      </w:rPr>
      <w:t>6</w:t>
    </w:r>
    <w:r>
      <w:rPr>
        <w:noProof/>
      </w:rPr>
      <w:fldChar w:fldCharType="end"/>
    </w:r>
  </w:p>
  <w:p w:rsidR="00484056" w:rsidRDefault="00E42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316" w:rsidRDefault="00E42316" w:rsidP="00D42976">
      <w:pPr>
        <w:spacing w:before="0" w:after="0"/>
      </w:pPr>
      <w:r>
        <w:separator/>
      </w:r>
    </w:p>
  </w:footnote>
  <w:footnote w:type="continuationSeparator" w:id="0">
    <w:p w:rsidR="00E42316" w:rsidRDefault="00E42316" w:rsidP="00D4297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056" w:rsidRPr="00E2002C" w:rsidRDefault="009B654A">
    <w:pPr>
      <w:pStyle w:val="Header"/>
    </w:pPr>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1"/>
      <w:numFmt w:val="bullet"/>
      <w:lvlText w:val=""/>
      <w:lvlJc w:val="left"/>
      <w:pPr>
        <w:tabs>
          <w:tab w:val="num" w:pos="0"/>
        </w:tabs>
        <w:ind w:left="720" w:hanging="360"/>
      </w:pPr>
      <w:rPr>
        <w:rFonts w:ascii="Wingdings" w:hAnsi="Wingdings" w:cs="Symbol"/>
      </w:rPr>
    </w:lvl>
  </w:abstractNum>
  <w:abstractNum w:abstractNumId="1">
    <w:nsid w:val="0000000C"/>
    <w:multiLevelType w:val="singleLevel"/>
    <w:tmpl w:val="0000000C"/>
    <w:name w:val="WW8Num12"/>
    <w:lvl w:ilvl="0">
      <w:start w:val="1"/>
      <w:numFmt w:val="bullet"/>
      <w:lvlText w:val=""/>
      <w:lvlJc w:val="left"/>
      <w:pPr>
        <w:tabs>
          <w:tab w:val="num" w:pos="720"/>
        </w:tabs>
        <w:ind w:left="720" w:hanging="360"/>
      </w:pPr>
      <w:rPr>
        <w:rFonts w:ascii="Wingdings" w:hAnsi="Wingdings" w:cs="Wingdings"/>
      </w:rPr>
    </w:lvl>
  </w:abstractNum>
  <w:abstractNum w:abstractNumId="2">
    <w:nsid w:val="0000000E"/>
    <w:multiLevelType w:val="multilevel"/>
    <w:tmpl w:val="0000000E"/>
    <w:name w:val="WW8Num14"/>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440"/>
        </w:tabs>
        <w:ind w:left="1440" w:hanging="360"/>
      </w:pPr>
      <w:rPr>
        <w:rFonts w:ascii="Wingdings" w:hAnsi="Wingdings" w:cs="Wingding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F"/>
    <w:multiLevelType w:val="singleLevel"/>
    <w:tmpl w:val="0000000F"/>
    <w:name w:val="WW8Num15"/>
    <w:lvl w:ilvl="0">
      <w:start w:val="1"/>
      <w:numFmt w:val="bullet"/>
      <w:lvlText w:val=""/>
      <w:lvlJc w:val="left"/>
      <w:pPr>
        <w:tabs>
          <w:tab w:val="num" w:pos="0"/>
        </w:tabs>
        <w:ind w:left="720" w:hanging="360"/>
      </w:pPr>
      <w:rPr>
        <w:rFonts w:ascii="Wingdings" w:hAnsi="Wingdings" w:cs="Wingdings"/>
      </w:rPr>
    </w:lvl>
  </w:abstractNum>
  <w:abstractNum w:abstractNumId="4">
    <w:nsid w:val="1D532E59"/>
    <w:multiLevelType w:val="singleLevel"/>
    <w:tmpl w:val="0BD65254"/>
    <w:lvl w:ilvl="0">
      <w:start w:val="1"/>
      <w:numFmt w:val="bullet"/>
      <w:pStyle w:val="ListBullet"/>
      <w:lvlText w:val=""/>
      <w:lvlJc w:val="left"/>
      <w:pPr>
        <w:tabs>
          <w:tab w:val="num" w:pos="360"/>
        </w:tabs>
        <w:ind w:left="360" w:hanging="360"/>
      </w:pPr>
      <w:rPr>
        <w:rFonts w:ascii="Wingdings" w:hAnsi="Wingdings" w:hint="default"/>
        <w:sz w:val="24"/>
      </w:rPr>
    </w:lvl>
  </w:abstractNum>
  <w:abstractNum w:abstractNumId="5">
    <w:nsid w:val="308341F2"/>
    <w:multiLevelType w:val="hybridMultilevel"/>
    <w:tmpl w:val="214CD8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10A13D9"/>
    <w:multiLevelType w:val="hybridMultilevel"/>
    <w:tmpl w:val="2F4CF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7676BC"/>
    <w:multiLevelType w:val="hybridMultilevel"/>
    <w:tmpl w:val="D75A1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79332BE"/>
    <w:multiLevelType w:val="hybridMultilevel"/>
    <w:tmpl w:val="AC26A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0000002">
      <w:start w:val="1"/>
      <w:numFmt w:val="bullet"/>
      <w:lvlText w:val=""/>
      <w:lvlJc w:val="left"/>
      <w:pPr>
        <w:ind w:left="1260" w:hanging="420"/>
      </w:pPr>
      <w:rPr>
        <w:rFonts w:ascii="Symbol" w:hAnsi="Symbol" w:cs="Symbol" w:hint="default"/>
        <w:sz w:val="2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432EEE"/>
    <w:multiLevelType w:val="hybridMultilevel"/>
    <w:tmpl w:val="3636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CF64FE"/>
    <w:multiLevelType w:val="hybridMultilevel"/>
    <w:tmpl w:val="765646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582D744E"/>
    <w:multiLevelType w:val="hybridMultilevel"/>
    <w:tmpl w:val="E9ACF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236857"/>
    <w:multiLevelType w:val="hybridMultilevel"/>
    <w:tmpl w:val="1F68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9F7E79"/>
    <w:multiLevelType w:val="hybridMultilevel"/>
    <w:tmpl w:val="6832B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5"/>
  </w:num>
  <w:num w:numId="3">
    <w:abstractNumId w:val="13"/>
  </w:num>
  <w:num w:numId="4">
    <w:abstractNumId w:val="7"/>
  </w:num>
  <w:num w:numId="5">
    <w:abstractNumId w:val="4"/>
  </w:num>
  <w:num w:numId="6">
    <w:abstractNumId w:val="9"/>
  </w:num>
  <w:num w:numId="7">
    <w:abstractNumId w:val="10"/>
  </w:num>
  <w:num w:numId="8">
    <w:abstractNumId w:val="8"/>
  </w:num>
  <w:num w:numId="9">
    <w:abstractNumId w:val="6"/>
  </w:num>
  <w:num w:numId="10">
    <w:abstractNumId w:val="12"/>
  </w:num>
  <w:num w:numId="11">
    <w:abstractNumId w:val="0"/>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976"/>
    <w:rsid w:val="00017D14"/>
    <w:rsid w:val="000468D0"/>
    <w:rsid w:val="00092153"/>
    <w:rsid w:val="000B1F20"/>
    <w:rsid w:val="000F155E"/>
    <w:rsid w:val="00123036"/>
    <w:rsid w:val="00133B6D"/>
    <w:rsid w:val="00172FF8"/>
    <w:rsid w:val="00190544"/>
    <w:rsid w:val="001A785D"/>
    <w:rsid w:val="00201663"/>
    <w:rsid w:val="0021046E"/>
    <w:rsid w:val="002269BA"/>
    <w:rsid w:val="00281205"/>
    <w:rsid w:val="002A3F52"/>
    <w:rsid w:val="00324B61"/>
    <w:rsid w:val="0038648C"/>
    <w:rsid w:val="003B0FFA"/>
    <w:rsid w:val="003D10C1"/>
    <w:rsid w:val="004D636D"/>
    <w:rsid w:val="00526446"/>
    <w:rsid w:val="00527390"/>
    <w:rsid w:val="00541988"/>
    <w:rsid w:val="00590CCB"/>
    <w:rsid w:val="005E5D59"/>
    <w:rsid w:val="00630E15"/>
    <w:rsid w:val="00650B2B"/>
    <w:rsid w:val="006D6A91"/>
    <w:rsid w:val="006D78A2"/>
    <w:rsid w:val="00702021"/>
    <w:rsid w:val="0070566A"/>
    <w:rsid w:val="00770A14"/>
    <w:rsid w:val="007846F2"/>
    <w:rsid w:val="007A0624"/>
    <w:rsid w:val="008144DE"/>
    <w:rsid w:val="008D21C2"/>
    <w:rsid w:val="008F2713"/>
    <w:rsid w:val="00933EB0"/>
    <w:rsid w:val="00937FC4"/>
    <w:rsid w:val="009513D5"/>
    <w:rsid w:val="00990381"/>
    <w:rsid w:val="009B654A"/>
    <w:rsid w:val="009C6A1B"/>
    <w:rsid w:val="00A606F4"/>
    <w:rsid w:val="00A865A3"/>
    <w:rsid w:val="00AD3189"/>
    <w:rsid w:val="00BC519A"/>
    <w:rsid w:val="00C77C91"/>
    <w:rsid w:val="00D42976"/>
    <w:rsid w:val="00D8084A"/>
    <w:rsid w:val="00DB5CC9"/>
    <w:rsid w:val="00E2630E"/>
    <w:rsid w:val="00E42316"/>
    <w:rsid w:val="00E87D14"/>
    <w:rsid w:val="00EF3BD6"/>
    <w:rsid w:val="00F170B1"/>
    <w:rsid w:val="00F26D76"/>
    <w:rsid w:val="00F62163"/>
    <w:rsid w:val="00F87A0E"/>
    <w:rsid w:val="00F94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976"/>
    <w:pPr>
      <w:suppressAutoHyphens/>
      <w:spacing w:before="40" w:after="40" w:line="240" w:lineRule="auto"/>
    </w:pPr>
    <w:rPr>
      <w:rFonts w:ascii="Arial" w:eastAsia="Times New Roman" w:hAnsi="Arial" w:cs="Times New Roman"/>
      <w:sz w:val="18"/>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42976"/>
    <w:pPr>
      <w:tabs>
        <w:tab w:val="center" w:pos="4320"/>
        <w:tab w:val="right" w:pos="8640"/>
      </w:tabs>
    </w:pPr>
  </w:style>
  <w:style w:type="character" w:customStyle="1" w:styleId="HeaderChar">
    <w:name w:val="Header Char"/>
    <w:basedOn w:val="DefaultParagraphFont"/>
    <w:link w:val="Header"/>
    <w:rsid w:val="00D42976"/>
    <w:rPr>
      <w:rFonts w:ascii="Arial" w:eastAsia="Times New Roman" w:hAnsi="Arial" w:cs="Times New Roman"/>
      <w:sz w:val="18"/>
      <w:szCs w:val="20"/>
      <w:lang w:val="en-GB" w:eastAsia="ar-SA"/>
    </w:rPr>
  </w:style>
  <w:style w:type="paragraph" w:customStyle="1" w:styleId="Normal10pt">
    <w:name w:val="Normal + 10 pt"/>
    <w:basedOn w:val="Normal"/>
    <w:rsid w:val="00D42976"/>
    <w:pPr>
      <w:suppressAutoHyphens w:val="0"/>
    </w:pPr>
    <w:rPr>
      <w:sz w:val="22"/>
      <w:lang w:eastAsia="en-US"/>
    </w:rPr>
  </w:style>
  <w:style w:type="paragraph" w:styleId="NormalWeb">
    <w:name w:val="Normal (Web)"/>
    <w:basedOn w:val="Normal"/>
    <w:rsid w:val="00D42976"/>
    <w:pPr>
      <w:spacing w:before="280" w:after="280"/>
    </w:pPr>
    <w:rPr>
      <w:rFonts w:ascii="Times New Roman" w:hAnsi="Times New Roman"/>
      <w:sz w:val="24"/>
      <w:szCs w:val="24"/>
      <w:lang w:val="en-US"/>
    </w:rPr>
  </w:style>
  <w:style w:type="paragraph" w:styleId="Footer">
    <w:name w:val="footer"/>
    <w:basedOn w:val="Normal"/>
    <w:link w:val="FooterChar"/>
    <w:unhideWhenUsed/>
    <w:rsid w:val="00D42976"/>
    <w:pPr>
      <w:tabs>
        <w:tab w:val="center" w:pos="4680"/>
        <w:tab w:val="right" w:pos="9360"/>
      </w:tabs>
      <w:spacing w:before="0" w:after="0"/>
    </w:pPr>
  </w:style>
  <w:style w:type="character" w:customStyle="1" w:styleId="FooterChar">
    <w:name w:val="Footer Char"/>
    <w:basedOn w:val="DefaultParagraphFont"/>
    <w:link w:val="Footer"/>
    <w:rsid w:val="00D42976"/>
    <w:rPr>
      <w:rFonts w:ascii="Arial" w:eastAsia="Times New Roman" w:hAnsi="Arial" w:cs="Times New Roman"/>
      <w:sz w:val="18"/>
      <w:szCs w:val="20"/>
      <w:lang w:val="en-GB" w:eastAsia="ar-SA"/>
    </w:rPr>
  </w:style>
  <w:style w:type="paragraph" w:styleId="ListBullet">
    <w:name w:val="List Bullet"/>
    <w:basedOn w:val="Normal"/>
    <w:autoRedefine/>
    <w:rsid w:val="00D42976"/>
    <w:pPr>
      <w:numPr>
        <w:numId w:val="5"/>
      </w:numPr>
      <w:suppressAutoHyphens w:val="0"/>
      <w:spacing w:before="0" w:after="0"/>
      <w:jc w:val="both"/>
    </w:pPr>
    <w:rPr>
      <w:rFonts w:ascii="Times New Roman" w:hAnsi="Times New Roman"/>
      <w:bCs/>
      <w:sz w:val="24"/>
      <w:szCs w:val="24"/>
      <w:lang w:val="en-US" w:eastAsia="en-US"/>
    </w:rPr>
  </w:style>
  <w:style w:type="character" w:styleId="Strong">
    <w:name w:val="Strong"/>
    <w:basedOn w:val="DefaultParagraphFont"/>
    <w:qFormat/>
    <w:rsid w:val="00D42976"/>
    <w:rPr>
      <w:b/>
      <w:bCs/>
    </w:rPr>
  </w:style>
  <w:style w:type="paragraph" w:styleId="BodyText3">
    <w:name w:val="Body Text 3"/>
    <w:basedOn w:val="Normal"/>
    <w:link w:val="BodyText3Char"/>
    <w:unhideWhenUsed/>
    <w:rsid w:val="00D42976"/>
    <w:pPr>
      <w:suppressAutoHyphens w:val="0"/>
      <w:spacing w:before="0" w:after="0"/>
      <w:ind w:right="720"/>
      <w:jc w:val="both"/>
    </w:pPr>
    <w:rPr>
      <w:sz w:val="22"/>
      <w:lang w:val="en-US" w:eastAsia="en-US"/>
    </w:rPr>
  </w:style>
  <w:style w:type="character" w:customStyle="1" w:styleId="BodyText3Char">
    <w:name w:val="Body Text 3 Char"/>
    <w:basedOn w:val="DefaultParagraphFont"/>
    <w:link w:val="BodyText3"/>
    <w:rsid w:val="00D42976"/>
    <w:rPr>
      <w:rFonts w:ascii="Arial" w:eastAsia="Times New Roman" w:hAnsi="Arial" w:cs="Times New Roman"/>
      <w:szCs w:val="20"/>
    </w:rPr>
  </w:style>
  <w:style w:type="paragraph" w:styleId="BodyText">
    <w:name w:val="Body Text"/>
    <w:basedOn w:val="Normal"/>
    <w:link w:val="BodyTextChar"/>
    <w:uiPriority w:val="99"/>
    <w:unhideWhenUsed/>
    <w:rsid w:val="00D42976"/>
    <w:pPr>
      <w:spacing w:after="120"/>
    </w:pPr>
  </w:style>
  <w:style w:type="character" w:customStyle="1" w:styleId="BodyTextChar">
    <w:name w:val="Body Text Char"/>
    <w:basedOn w:val="DefaultParagraphFont"/>
    <w:link w:val="BodyText"/>
    <w:uiPriority w:val="99"/>
    <w:rsid w:val="00D42976"/>
    <w:rPr>
      <w:rFonts w:ascii="Arial" w:eastAsia="Times New Roman" w:hAnsi="Arial" w:cs="Times New Roman"/>
      <w:sz w:val="18"/>
      <w:szCs w:val="20"/>
      <w:lang w:val="en-GB" w:eastAsia="ar-SA"/>
    </w:rPr>
  </w:style>
  <w:style w:type="character" w:customStyle="1" w:styleId="columnvalue">
    <w:name w:val="columnvalue"/>
    <w:basedOn w:val="DefaultParagraphFont"/>
    <w:rsid w:val="000B1F20"/>
  </w:style>
  <w:style w:type="table" w:styleId="TableGrid">
    <w:name w:val="Table Grid"/>
    <w:basedOn w:val="TableNormal"/>
    <w:uiPriority w:val="59"/>
    <w:rsid w:val="00E87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0544"/>
    <w:pPr>
      <w:ind w:left="720"/>
      <w:contextualSpacing/>
    </w:pPr>
  </w:style>
  <w:style w:type="paragraph" w:customStyle="1" w:styleId="Normal1">
    <w:name w:val="Normal1"/>
    <w:basedOn w:val="Normal"/>
    <w:rsid w:val="008D21C2"/>
    <w:pPr>
      <w:widowControl w:val="0"/>
      <w:spacing w:before="0" w:after="0"/>
    </w:pPr>
    <w:rPr>
      <w:rFonts w:ascii="Times New Roman" w:hAnsi="Times New Roman"/>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976"/>
    <w:pPr>
      <w:suppressAutoHyphens/>
      <w:spacing w:before="40" w:after="40" w:line="240" w:lineRule="auto"/>
    </w:pPr>
    <w:rPr>
      <w:rFonts w:ascii="Arial" w:eastAsia="Times New Roman" w:hAnsi="Arial" w:cs="Times New Roman"/>
      <w:sz w:val="18"/>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42976"/>
    <w:pPr>
      <w:tabs>
        <w:tab w:val="center" w:pos="4320"/>
        <w:tab w:val="right" w:pos="8640"/>
      </w:tabs>
    </w:pPr>
  </w:style>
  <w:style w:type="character" w:customStyle="1" w:styleId="HeaderChar">
    <w:name w:val="Header Char"/>
    <w:basedOn w:val="DefaultParagraphFont"/>
    <w:link w:val="Header"/>
    <w:rsid w:val="00D42976"/>
    <w:rPr>
      <w:rFonts w:ascii="Arial" w:eastAsia="Times New Roman" w:hAnsi="Arial" w:cs="Times New Roman"/>
      <w:sz w:val="18"/>
      <w:szCs w:val="20"/>
      <w:lang w:val="en-GB" w:eastAsia="ar-SA"/>
    </w:rPr>
  </w:style>
  <w:style w:type="paragraph" w:customStyle="1" w:styleId="Normal10pt">
    <w:name w:val="Normal + 10 pt"/>
    <w:basedOn w:val="Normal"/>
    <w:rsid w:val="00D42976"/>
    <w:pPr>
      <w:suppressAutoHyphens w:val="0"/>
    </w:pPr>
    <w:rPr>
      <w:sz w:val="22"/>
      <w:lang w:eastAsia="en-US"/>
    </w:rPr>
  </w:style>
  <w:style w:type="paragraph" w:styleId="NormalWeb">
    <w:name w:val="Normal (Web)"/>
    <w:basedOn w:val="Normal"/>
    <w:rsid w:val="00D42976"/>
    <w:pPr>
      <w:spacing w:before="280" w:after="280"/>
    </w:pPr>
    <w:rPr>
      <w:rFonts w:ascii="Times New Roman" w:hAnsi="Times New Roman"/>
      <w:sz w:val="24"/>
      <w:szCs w:val="24"/>
      <w:lang w:val="en-US"/>
    </w:rPr>
  </w:style>
  <w:style w:type="paragraph" w:styleId="Footer">
    <w:name w:val="footer"/>
    <w:basedOn w:val="Normal"/>
    <w:link w:val="FooterChar"/>
    <w:unhideWhenUsed/>
    <w:rsid w:val="00D42976"/>
    <w:pPr>
      <w:tabs>
        <w:tab w:val="center" w:pos="4680"/>
        <w:tab w:val="right" w:pos="9360"/>
      </w:tabs>
      <w:spacing w:before="0" w:after="0"/>
    </w:pPr>
  </w:style>
  <w:style w:type="character" w:customStyle="1" w:styleId="FooterChar">
    <w:name w:val="Footer Char"/>
    <w:basedOn w:val="DefaultParagraphFont"/>
    <w:link w:val="Footer"/>
    <w:rsid w:val="00D42976"/>
    <w:rPr>
      <w:rFonts w:ascii="Arial" w:eastAsia="Times New Roman" w:hAnsi="Arial" w:cs="Times New Roman"/>
      <w:sz w:val="18"/>
      <w:szCs w:val="20"/>
      <w:lang w:val="en-GB" w:eastAsia="ar-SA"/>
    </w:rPr>
  </w:style>
  <w:style w:type="paragraph" w:styleId="ListBullet">
    <w:name w:val="List Bullet"/>
    <w:basedOn w:val="Normal"/>
    <w:autoRedefine/>
    <w:rsid w:val="00D42976"/>
    <w:pPr>
      <w:numPr>
        <w:numId w:val="5"/>
      </w:numPr>
      <w:suppressAutoHyphens w:val="0"/>
      <w:spacing w:before="0" w:after="0"/>
      <w:jc w:val="both"/>
    </w:pPr>
    <w:rPr>
      <w:rFonts w:ascii="Times New Roman" w:hAnsi="Times New Roman"/>
      <w:bCs/>
      <w:sz w:val="24"/>
      <w:szCs w:val="24"/>
      <w:lang w:val="en-US" w:eastAsia="en-US"/>
    </w:rPr>
  </w:style>
  <w:style w:type="character" w:styleId="Strong">
    <w:name w:val="Strong"/>
    <w:basedOn w:val="DefaultParagraphFont"/>
    <w:qFormat/>
    <w:rsid w:val="00D42976"/>
    <w:rPr>
      <w:b/>
      <w:bCs/>
    </w:rPr>
  </w:style>
  <w:style w:type="paragraph" w:styleId="BodyText3">
    <w:name w:val="Body Text 3"/>
    <w:basedOn w:val="Normal"/>
    <w:link w:val="BodyText3Char"/>
    <w:unhideWhenUsed/>
    <w:rsid w:val="00D42976"/>
    <w:pPr>
      <w:suppressAutoHyphens w:val="0"/>
      <w:spacing w:before="0" w:after="0"/>
      <w:ind w:right="720"/>
      <w:jc w:val="both"/>
    </w:pPr>
    <w:rPr>
      <w:sz w:val="22"/>
      <w:lang w:val="en-US" w:eastAsia="en-US"/>
    </w:rPr>
  </w:style>
  <w:style w:type="character" w:customStyle="1" w:styleId="BodyText3Char">
    <w:name w:val="Body Text 3 Char"/>
    <w:basedOn w:val="DefaultParagraphFont"/>
    <w:link w:val="BodyText3"/>
    <w:rsid w:val="00D42976"/>
    <w:rPr>
      <w:rFonts w:ascii="Arial" w:eastAsia="Times New Roman" w:hAnsi="Arial" w:cs="Times New Roman"/>
      <w:szCs w:val="20"/>
    </w:rPr>
  </w:style>
  <w:style w:type="paragraph" w:styleId="BodyText">
    <w:name w:val="Body Text"/>
    <w:basedOn w:val="Normal"/>
    <w:link w:val="BodyTextChar"/>
    <w:uiPriority w:val="99"/>
    <w:unhideWhenUsed/>
    <w:rsid w:val="00D42976"/>
    <w:pPr>
      <w:spacing w:after="120"/>
    </w:pPr>
  </w:style>
  <w:style w:type="character" w:customStyle="1" w:styleId="BodyTextChar">
    <w:name w:val="Body Text Char"/>
    <w:basedOn w:val="DefaultParagraphFont"/>
    <w:link w:val="BodyText"/>
    <w:uiPriority w:val="99"/>
    <w:rsid w:val="00D42976"/>
    <w:rPr>
      <w:rFonts w:ascii="Arial" w:eastAsia="Times New Roman" w:hAnsi="Arial" w:cs="Times New Roman"/>
      <w:sz w:val="18"/>
      <w:szCs w:val="20"/>
      <w:lang w:val="en-GB" w:eastAsia="ar-SA"/>
    </w:rPr>
  </w:style>
  <w:style w:type="character" w:customStyle="1" w:styleId="columnvalue">
    <w:name w:val="columnvalue"/>
    <w:basedOn w:val="DefaultParagraphFont"/>
    <w:rsid w:val="000B1F20"/>
  </w:style>
  <w:style w:type="table" w:styleId="TableGrid">
    <w:name w:val="Table Grid"/>
    <w:basedOn w:val="TableNormal"/>
    <w:uiPriority w:val="59"/>
    <w:rsid w:val="00E87D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0544"/>
    <w:pPr>
      <w:ind w:left="720"/>
      <w:contextualSpacing/>
    </w:pPr>
  </w:style>
  <w:style w:type="paragraph" w:customStyle="1" w:styleId="Normal1">
    <w:name w:val="Normal1"/>
    <w:basedOn w:val="Normal"/>
    <w:rsid w:val="008D21C2"/>
    <w:pPr>
      <w:widowControl w:val="0"/>
      <w:spacing w:before="0" w:after="0"/>
    </w:pPr>
    <w:rPr>
      <w:rFonts w:ascii="Times New Roman" w:hAnsi="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Hareesh Kumar Aarikatla</dc:creator>
  <cp:lastModifiedBy>Hareesh Kumar Aarikatla</cp:lastModifiedBy>
  <cp:revision>73</cp:revision>
  <dcterms:created xsi:type="dcterms:W3CDTF">2014-12-05T06:56:00Z</dcterms:created>
  <dcterms:modified xsi:type="dcterms:W3CDTF">2015-03-18T14:00:00Z</dcterms:modified>
</cp:coreProperties>
</file>